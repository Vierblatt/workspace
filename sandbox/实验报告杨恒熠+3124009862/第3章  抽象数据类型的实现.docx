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CE327B">
      <w:pPr>
        <w:spacing w:line="720" w:lineRule="auto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第3章  抽象数据类型的实现</w:t>
      </w:r>
    </w:p>
    <w:p w14:paraId="4CB87604">
      <w:pPr>
        <w:pStyle w:val="2"/>
        <w:ind w:firstLine="56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3.1 实验概要</w:t>
      </w:r>
    </w:p>
    <w:p w14:paraId="352011C8">
      <w:pPr>
        <w:pStyle w:val="2"/>
        <w:ind w:firstLine="56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实验项目名称:  抽象数据类型的实现</w:t>
      </w:r>
    </w:p>
    <w:p w14:paraId="295601A0">
      <w:pPr>
        <w:pStyle w:val="2"/>
        <w:ind w:firstLine="56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实验项目性质:  设计性实验</w:t>
      </w:r>
    </w:p>
    <w:p w14:paraId="6518A11E">
      <w:pPr>
        <w:pStyle w:val="2"/>
        <w:ind w:firstLine="56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所属课程名称:  数据结构</w:t>
      </w:r>
    </w:p>
    <w:p w14:paraId="58614F55">
      <w:pPr>
        <w:pStyle w:val="2"/>
        <w:ind w:firstLine="56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实验计划学时:  6</w:t>
      </w:r>
    </w:p>
    <w:p w14:paraId="2F4FD743">
      <w:pPr>
        <w:pStyle w:val="2"/>
        <w:ind w:firstLine="56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3.2 实验目的</w:t>
      </w:r>
    </w:p>
    <w:p w14:paraId="157AAE10">
      <w:pPr>
        <w:pStyle w:val="2"/>
        <w:ind w:firstLine="420"/>
        <w:rPr>
          <w:rFonts w:hint="eastAsia"/>
          <w:b/>
          <w:sz w:val="28"/>
        </w:rPr>
      </w:pPr>
      <w:r>
        <w:rPr>
          <w:rFonts w:hint="eastAsia"/>
        </w:rPr>
        <w:t>对某组具体的抽象数据类型，运用课程所学的知识和方法，设计合理的数据结构，并在此基础上实现该抽象数据类型的全部基本操作。通过本设计性实验，检验所学知识和能力，发现学习中存在的问题。 进而达到熟练地运用本课程中的基础知识及技术的目的。</w:t>
      </w:r>
    </w:p>
    <w:p w14:paraId="1F3B2626">
      <w:pPr>
        <w:pStyle w:val="2"/>
        <w:ind w:firstLine="56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3.3 预习与参考</w:t>
      </w:r>
    </w:p>
    <w:p w14:paraId="3E694AAF">
      <w:pPr>
        <w:pStyle w:val="2"/>
        <w:ind w:firstLine="420"/>
        <w:rPr>
          <w:rFonts w:hint="eastAsia"/>
        </w:rPr>
      </w:pPr>
      <w:r>
        <w:rPr>
          <w:rFonts w:hint="eastAsia"/>
        </w:rPr>
        <w:t>1．确定要实现的抽象数据类型，并对基本操作做适当的选取和增加；</w:t>
      </w:r>
    </w:p>
    <w:p w14:paraId="1412DF81">
      <w:pPr>
        <w:pStyle w:val="2"/>
        <w:ind w:firstLine="420"/>
        <w:rPr>
          <w:rFonts w:hint="eastAsia"/>
        </w:rPr>
      </w:pPr>
      <w:r>
        <w:rPr>
          <w:rFonts w:hint="eastAsia"/>
        </w:rPr>
        <w:t>2．选择存储结构，并写出相应的类型定义；</w:t>
      </w:r>
    </w:p>
    <w:p w14:paraId="2B1C9406">
      <w:pPr>
        <w:pStyle w:val="2"/>
        <w:ind w:firstLine="420"/>
        <w:rPr>
          <w:rFonts w:hint="eastAsia"/>
        </w:rPr>
      </w:pPr>
      <w:r>
        <w:rPr>
          <w:rFonts w:hint="eastAsia"/>
        </w:rPr>
        <w:t>3．设计各基本操作的实现算法，并表达为函数形式；</w:t>
      </w:r>
    </w:p>
    <w:p w14:paraId="0F5C09C0">
      <w:pPr>
        <w:pStyle w:val="2"/>
        <w:ind w:firstLine="420"/>
        <w:rPr>
          <w:rFonts w:hint="eastAsia"/>
        </w:rPr>
      </w:pPr>
      <w:r>
        <w:rPr>
          <w:rFonts w:hint="eastAsia"/>
        </w:rPr>
        <w:t>4．设计测试方案，编写主函数；</w:t>
      </w:r>
    </w:p>
    <w:p w14:paraId="1BD1322B">
      <w:pPr>
        <w:pStyle w:val="2"/>
        <w:ind w:firstLine="420"/>
        <w:rPr>
          <w:rFonts w:hint="eastAsia"/>
          <w:b/>
          <w:sz w:val="28"/>
        </w:rPr>
      </w:pPr>
      <w:r>
        <w:rPr>
          <w:rFonts w:hint="eastAsia"/>
        </w:rPr>
        <w:t>5．将上述4步的结果写成预习报告。</w:t>
      </w:r>
    </w:p>
    <w:p w14:paraId="20455C03">
      <w:pPr>
        <w:pStyle w:val="2"/>
        <w:ind w:firstLine="56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3.4 实验要求和设计指标</w:t>
      </w:r>
    </w:p>
    <w:p w14:paraId="78188D9A">
      <w:pPr>
        <w:pStyle w:val="2"/>
        <w:ind w:firstLine="420"/>
        <w:rPr>
          <w:rFonts w:hint="eastAsia"/>
        </w:rPr>
      </w:pPr>
      <w:r>
        <w:rPr>
          <w:rFonts w:hint="eastAsia"/>
        </w:rPr>
        <w:t>以教材中讨论的各种抽象数据类型为对象，利用C语言的数据类型表示和实现其中某个抽象数据类型。可选的抽象数据类型如下表所列：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2040"/>
        <w:gridCol w:w="1198"/>
        <w:gridCol w:w="2693"/>
      </w:tblGrid>
      <w:tr w14:paraId="63A01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20" w:type="dxa"/>
            <w:noWrap w:val="0"/>
            <w:vAlign w:val="center"/>
          </w:tcPr>
          <w:p w14:paraId="7837D8EA">
            <w:pPr>
              <w:pStyle w:val="2"/>
              <w:jc w:val="center"/>
              <w:rPr>
                <w:rFonts w:hint="eastAsia" w:ascii="黑体" w:eastAsia="黑体"/>
                <w:b/>
                <w:color w:val="000000"/>
              </w:rPr>
            </w:pPr>
            <w:r>
              <w:rPr>
                <w:rFonts w:hint="eastAsia" w:ascii="黑体" w:eastAsia="黑体"/>
                <w:b/>
                <w:color w:val="000000"/>
              </w:rPr>
              <w:t>编号</w:t>
            </w:r>
          </w:p>
        </w:tc>
        <w:tc>
          <w:tcPr>
            <w:tcW w:w="2040" w:type="dxa"/>
            <w:noWrap w:val="0"/>
            <w:vAlign w:val="center"/>
          </w:tcPr>
          <w:p w14:paraId="2A1D1A1F">
            <w:pPr>
              <w:pStyle w:val="2"/>
              <w:jc w:val="center"/>
              <w:rPr>
                <w:rFonts w:hint="eastAsia" w:ascii="黑体" w:eastAsia="黑体"/>
                <w:b/>
                <w:color w:val="000000"/>
              </w:rPr>
            </w:pPr>
            <w:r>
              <w:rPr>
                <w:rFonts w:hint="eastAsia" w:ascii="黑体" w:eastAsia="黑体"/>
                <w:b/>
                <w:color w:val="000000"/>
              </w:rPr>
              <w:t>抽象数据类型</w:t>
            </w:r>
          </w:p>
        </w:tc>
        <w:tc>
          <w:tcPr>
            <w:tcW w:w="1198" w:type="dxa"/>
            <w:noWrap w:val="0"/>
            <w:vAlign w:val="center"/>
          </w:tcPr>
          <w:p w14:paraId="0B5B9BFB">
            <w:pPr>
              <w:pStyle w:val="2"/>
              <w:jc w:val="center"/>
              <w:rPr>
                <w:rFonts w:hint="eastAsia" w:ascii="黑体" w:eastAsia="黑体"/>
                <w:b/>
                <w:color w:val="000000"/>
              </w:rPr>
            </w:pPr>
            <w:r>
              <w:rPr>
                <w:rFonts w:hint="eastAsia" w:ascii="黑体" w:eastAsia="黑体"/>
                <w:b/>
                <w:color w:val="000000"/>
              </w:rPr>
              <w:t>基本难度</w:t>
            </w:r>
          </w:p>
        </w:tc>
        <w:tc>
          <w:tcPr>
            <w:tcW w:w="2693" w:type="dxa"/>
            <w:noWrap w:val="0"/>
            <w:vAlign w:val="center"/>
          </w:tcPr>
          <w:p w14:paraId="76E4CB00">
            <w:pPr>
              <w:pStyle w:val="2"/>
              <w:jc w:val="center"/>
              <w:rPr>
                <w:rFonts w:hint="eastAsia" w:ascii="黑体" w:eastAsia="黑体"/>
                <w:b/>
                <w:color w:val="000000"/>
              </w:rPr>
            </w:pPr>
            <w:r>
              <w:rPr>
                <w:rFonts w:hint="eastAsia" w:ascii="黑体" w:eastAsia="黑体"/>
                <w:b/>
                <w:color w:val="000000"/>
              </w:rPr>
              <w:t>存储结构</w:t>
            </w:r>
          </w:p>
        </w:tc>
      </w:tr>
      <w:tr w14:paraId="69AF70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20" w:type="dxa"/>
            <w:noWrap w:val="0"/>
            <w:vAlign w:val="center"/>
          </w:tcPr>
          <w:p w14:paraId="57C6C61E">
            <w:pPr>
              <w:pStyle w:val="2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</w:t>
            </w:r>
          </w:p>
        </w:tc>
        <w:tc>
          <w:tcPr>
            <w:tcW w:w="2040" w:type="dxa"/>
            <w:noWrap w:val="0"/>
            <w:vAlign w:val="center"/>
          </w:tcPr>
          <w:p w14:paraId="2BE74C7B">
            <w:pPr>
              <w:pStyle w:val="2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栈和队列</w:t>
            </w:r>
          </w:p>
        </w:tc>
        <w:tc>
          <w:tcPr>
            <w:tcW w:w="1198" w:type="dxa"/>
            <w:noWrap w:val="0"/>
            <w:vAlign w:val="center"/>
          </w:tcPr>
          <w:p w14:paraId="145C4C7C">
            <w:pPr>
              <w:pStyle w:val="2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1.0</w:t>
            </w:r>
          </w:p>
        </w:tc>
        <w:tc>
          <w:tcPr>
            <w:tcW w:w="2693" w:type="dxa"/>
            <w:noWrap w:val="0"/>
            <w:vAlign w:val="center"/>
          </w:tcPr>
          <w:p w14:paraId="0CCB9B36">
            <w:pPr>
              <w:pStyle w:val="2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顺序  和  链接</w:t>
            </w:r>
          </w:p>
        </w:tc>
      </w:tr>
      <w:tr w14:paraId="26CFD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20" w:type="dxa"/>
            <w:noWrap w:val="0"/>
            <w:vAlign w:val="center"/>
          </w:tcPr>
          <w:p w14:paraId="40771C50">
            <w:pPr>
              <w:pStyle w:val="2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2</w:t>
            </w:r>
          </w:p>
        </w:tc>
        <w:tc>
          <w:tcPr>
            <w:tcW w:w="2040" w:type="dxa"/>
            <w:noWrap w:val="0"/>
            <w:vAlign w:val="center"/>
          </w:tcPr>
          <w:p w14:paraId="5BAC7994">
            <w:pPr>
              <w:pStyle w:val="2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线性表</w:t>
            </w:r>
          </w:p>
        </w:tc>
        <w:tc>
          <w:tcPr>
            <w:tcW w:w="1198" w:type="dxa"/>
            <w:noWrap w:val="0"/>
            <w:vAlign w:val="center"/>
          </w:tcPr>
          <w:p w14:paraId="53859AD6">
            <w:pPr>
              <w:pStyle w:val="2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1.0</w:t>
            </w:r>
          </w:p>
        </w:tc>
        <w:tc>
          <w:tcPr>
            <w:tcW w:w="2693" w:type="dxa"/>
            <w:noWrap w:val="0"/>
            <w:vAlign w:val="center"/>
          </w:tcPr>
          <w:p w14:paraId="06623C3A">
            <w:pPr>
              <w:pStyle w:val="2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顺序  和  链接</w:t>
            </w:r>
          </w:p>
        </w:tc>
      </w:tr>
      <w:tr w14:paraId="52F689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20" w:type="dxa"/>
            <w:noWrap w:val="0"/>
            <w:vAlign w:val="center"/>
          </w:tcPr>
          <w:p w14:paraId="77AF62E4">
            <w:pPr>
              <w:pStyle w:val="2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3</w:t>
            </w:r>
          </w:p>
        </w:tc>
        <w:tc>
          <w:tcPr>
            <w:tcW w:w="2040" w:type="dxa"/>
            <w:noWrap w:val="0"/>
            <w:vAlign w:val="center"/>
          </w:tcPr>
          <w:p w14:paraId="2F5CF70D">
            <w:pPr>
              <w:pStyle w:val="2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哈希表</w:t>
            </w:r>
          </w:p>
        </w:tc>
        <w:tc>
          <w:tcPr>
            <w:tcW w:w="1198" w:type="dxa"/>
            <w:noWrap w:val="0"/>
            <w:vAlign w:val="center"/>
          </w:tcPr>
          <w:p w14:paraId="3F2FAD77">
            <w:pPr>
              <w:pStyle w:val="2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1.1</w:t>
            </w:r>
          </w:p>
        </w:tc>
        <w:tc>
          <w:tcPr>
            <w:tcW w:w="2693" w:type="dxa"/>
            <w:noWrap w:val="0"/>
            <w:vAlign w:val="center"/>
          </w:tcPr>
          <w:p w14:paraId="7246BADE">
            <w:pPr>
              <w:pStyle w:val="2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任选</w:t>
            </w:r>
          </w:p>
        </w:tc>
      </w:tr>
      <w:tr w14:paraId="4B667B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20" w:type="dxa"/>
            <w:noWrap w:val="0"/>
            <w:vAlign w:val="center"/>
          </w:tcPr>
          <w:p w14:paraId="4C278AE8">
            <w:pPr>
              <w:pStyle w:val="2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4</w:t>
            </w:r>
          </w:p>
        </w:tc>
        <w:tc>
          <w:tcPr>
            <w:tcW w:w="2040" w:type="dxa"/>
            <w:noWrap w:val="0"/>
            <w:vAlign w:val="center"/>
          </w:tcPr>
          <w:p w14:paraId="15A319EA">
            <w:pPr>
              <w:pStyle w:val="2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二叉树</w:t>
            </w:r>
          </w:p>
        </w:tc>
        <w:tc>
          <w:tcPr>
            <w:tcW w:w="1198" w:type="dxa"/>
            <w:noWrap w:val="0"/>
            <w:vAlign w:val="center"/>
          </w:tcPr>
          <w:p w14:paraId="4FD6AAF8">
            <w:pPr>
              <w:pStyle w:val="2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1.2</w:t>
            </w:r>
          </w:p>
        </w:tc>
        <w:tc>
          <w:tcPr>
            <w:tcW w:w="2693" w:type="dxa"/>
            <w:noWrap w:val="0"/>
            <w:vAlign w:val="center"/>
          </w:tcPr>
          <w:p w14:paraId="6F0778EF">
            <w:pPr>
              <w:pStyle w:val="2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任选</w:t>
            </w:r>
          </w:p>
        </w:tc>
      </w:tr>
      <w:tr w14:paraId="41BE2A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20" w:type="dxa"/>
            <w:noWrap w:val="0"/>
            <w:vAlign w:val="center"/>
          </w:tcPr>
          <w:p w14:paraId="49B2B132">
            <w:pPr>
              <w:pStyle w:val="2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5</w:t>
            </w:r>
          </w:p>
        </w:tc>
        <w:tc>
          <w:tcPr>
            <w:tcW w:w="2040" w:type="dxa"/>
            <w:noWrap w:val="0"/>
            <w:vAlign w:val="center"/>
          </w:tcPr>
          <w:p w14:paraId="4D041762">
            <w:pPr>
              <w:pStyle w:val="2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堆</w:t>
            </w:r>
          </w:p>
        </w:tc>
        <w:tc>
          <w:tcPr>
            <w:tcW w:w="1198" w:type="dxa"/>
            <w:noWrap w:val="0"/>
            <w:vAlign w:val="center"/>
          </w:tcPr>
          <w:p w14:paraId="412FB749">
            <w:pPr>
              <w:pStyle w:val="2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1.2</w:t>
            </w:r>
          </w:p>
        </w:tc>
        <w:tc>
          <w:tcPr>
            <w:tcW w:w="2693" w:type="dxa"/>
            <w:noWrap w:val="0"/>
            <w:vAlign w:val="center"/>
          </w:tcPr>
          <w:p w14:paraId="1D9A7021">
            <w:pPr>
              <w:pStyle w:val="2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任选</w:t>
            </w:r>
          </w:p>
        </w:tc>
      </w:tr>
      <w:tr w14:paraId="046DE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20" w:type="dxa"/>
            <w:noWrap w:val="0"/>
            <w:vAlign w:val="center"/>
          </w:tcPr>
          <w:p w14:paraId="6373BAAD">
            <w:pPr>
              <w:pStyle w:val="2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6</w:t>
            </w:r>
          </w:p>
        </w:tc>
        <w:tc>
          <w:tcPr>
            <w:tcW w:w="2040" w:type="dxa"/>
            <w:noWrap w:val="0"/>
            <w:vAlign w:val="center"/>
          </w:tcPr>
          <w:p w14:paraId="6CB8D064">
            <w:pPr>
              <w:pStyle w:val="2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二叉排序树</w:t>
            </w:r>
          </w:p>
        </w:tc>
        <w:tc>
          <w:tcPr>
            <w:tcW w:w="1198" w:type="dxa"/>
            <w:noWrap w:val="0"/>
            <w:vAlign w:val="center"/>
          </w:tcPr>
          <w:p w14:paraId="4E4FD99B">
            <w:pPr>
              <w:pStyle w:val="2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1.2</w:t>
            </w:r>
          </w:p>
        </w:tc>
        <w:tc>
          <w:tcPr>
            <w:tcW w:w="2693" w:type="dxa"/>
            <w:noWrap w:val="0"/>
            <w:vAlign w:val="center"/>
          </w:tcPr>
          <w:p w14:paraId="13808909">
            <w:pPr>
              <w:pStyle w:val="2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任选</w:t>
            </w:r>
          </w:p>
        </w:tc>
      </w:tr>
      <w:tr w14:paraId="6BF01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20" w:type="dxa"/>
            <w:noWrap w:val="0"/>
            <w:vAlign w:val="center"/>
          </w:tcPr>
          <w:p w14:paraId="5097B849">
            <w:pPr>
              <w:pStyle w:val="2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7</w:t>
            </w:r>
          </w:p>
        </w:tc>
        <w:tc>
          <w:tcPr>
            <w:tcW w:w="2040" w:type="dxa"/>
            <w:noWrap w:val="0"/>
            <w:vAlign w:val="center"/>
          </w:tcPr>
          <w:p w14:paraId="19D1D692">
            <w:pPr>
              <w:pStyle w:val="2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平衡二叉树</w:t>
            </w:r>
          </w:p>
        </w:tc>
        <w:tc>
          <w:tcPr>
            <w:tcW w:w="1198" w:type="dxa"/>
            <w:noWrap w:val="0"/>
            <w:vAlign w:val="center"/>
          </w:tcPr>
          <w:p w14:paraId="27170582">
            <w:pPr>
              <w:pStyle w:val="2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1.3</w:t>
            </w:r>
          </w:p>
        </w:tc>
        <w:tc>
          <w:tcPr>
            <w:tcW w:w="2693" w:type="dxa"/>
            <w:noWrap w:val="0"/>
            <w:vAlign w:val="center"/>
          </w:tcPr>
          <w:p w14:paraId="632279E3">
            <w:pPr>
              <w:pStyle w:val="2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任选</w:t>
            </w:r>
          </w:p>
        </w:tc>
      </w:tr>
      <w:tr w14:paraId="62D9D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20" w:type="dxa"/>
            <w:noWrap w:val="0"/>
            <w:vAlign w:val="center"/>
          </w:tcPr>
          <w:p w14:paraId="03EDCD07">
            <w:pPr>
              <w:pStyle w:val="2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8</w:t>
            </w:r>
          </w:p>
        </w:tc>
        <w:tc>
          <w:tcPr>
            <w:tcW w:w="2040" w:type="dxa"/>
            <w:noWrap w:val="0"/>
            <w:vAlign w:val="center"/>
          </w:tcPr>
          <w:p w14:paraId="4CCA870D">
            <w:pPr>
              <w:pStyle w:val="2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树</w:t>
            </w:r>
          </w:p>
        </w:tc>
        <w:tc>
          <w:tcPr>
            <w:tcW w:w="1198" w:type="dxa"/>
            <w:noWrap w:val="0"/>
            <w:vAlign w:val="center"/>
          </w:tcPr>
          <w:p w14:paraId="0B738BA2">
            <w:pPr>
              <w:pStyle w:val="2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1.2</w:t>
            </w:r>
          </w:p>
        </w:tc>
        <w:tc>
          <w:tcPr>
            <w:tcW w:w="2693" w:type="dxa"/>
            <w:noWrap w:val="0"/>
            <w:vAlign w:val="center"/>
          </w:tcPr>
          <w:p w14:paraId="20DCFD59">
            <w:pPr>
              <w:pStyle w:val="2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任选</w:t>
            </w:r>
          </w:p>
        </w:tc>
      </w:tr>
      <w:tr w14:paraId="6836D4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20" w:type="dxa"/>
            <w:noWrap w:val="0"/>
            <w:vAlign w:val="center"/>
          </w:tcPr>
          <w:p w14:paraId="13F22053">
            <w:pPr>
              <w:pStyle w:val="2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9</w:t>
            </w:r>
          </w:p>
        </w:tc>
        <w:tc>
          <w:tcPr>
            <w:tcW w:w="2040" w:type="dxa"/>
            <w:noWrap w:val="0"/>
            <w:vAlign w:val="center"/>
          </w:tcPr>
          <w:p w14:paraId="198E54D1">
            <w:pPr>
              <w:pStyle w:val="2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并查集</w:t>
            </w:r>
          </w:p>
        </w:tc>
        <w:tc>
          <w:tcPr>
            <w:tcW w:w="1198" w:type="dxa"/>
            <w:noWrap w:val="0"/>
            <w:vAlign w:val="center"/>
          </w:tcPr>
          <w:p w14:paraId="7A3AC698">
            <w:pPr>
              <w:pStyle w:val="2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1.2</w:t>
            </w:r>
          </w:p>
        </w:tc>
        <w:tc>
          <w:tcPr>
            <w:tcW w:w="2693" w:type="dxa"/>
            <w:noWrap w:val="0"/>
            <w:vAlign w:val="center"/>
          </w:tcPr>
          <w:p w14:paraId="280D4E56">
            <w:pPr>
              <w:pStyle w:val="2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任选</w:t>
            </w:r>
          </w:p>
        </w:tc>
      </w:tr>
      <w:tr w14:paraId="0C7DF9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20" w:type="dxa"/>
            <w:noWrap w:val="0"/>
            <w:vAlign w:val="center"/>
          </w:tcPr>
          <w:p w14:paraId="11DD9A41">
            <w:pPr>
              <w:pStyle w:val="2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10</w:t>
            </w:r>
          </w:p>
        </w:tc>
        <w:tc>
          <w:tcPr>
            <w:tcW w:w="2040" w:type="dxa"/>
            <w:noWrap w:val="0"/>
            <w:vAlign w:val="center"/>
          </w:tcPr>
          <w:p w14:paraId="32CE5405">
            <w:pPr>
              <w:pStyle w:val="2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B树</w:t>
            </w:r>
          </w:p>
        </w:tc>
        <w:tc>
          <w:tcPr>
            <w:tcW w:w="1198" w:type="dxa"/>
            <w:noWrap w:val="0"/>
            <w:vAlign w:val="center"/>
          </w:tcPr>
          <w:p w14:paraId="147152B2">
            <w:pPr>
              <w:pStyle w:val="2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1.4</w:t>
            </w:r>
          </w:p>
        </w:tc>
        <w:tc>
          <w:tcPr>
            <w:tcW w:w="2693" w:type="dxa"/>
            <w:noWrap w:val="0"/>
            <w:vAlign w:val="center"/>
          </w:tcPr>
          <w:p w14:paraId="3A684449">
            <w:pPr>
              <w:pStyle w:val="2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任选</w:t>
            </w:r>
          </w:p>
        </w:tc>
      </w:tr>
      <w:tr w14:paraId="4A22D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20" w:type="dxa"/>
            <w:noWrap w:val="0"/>
            <w:vAlign w:val="center"/>
          </w:tcPr>
          <w:p w14:paraId="7FFF0A97">
            <w:pPr>
              <w:pStyle w:val="2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11</w:t>
            </w:r>
          </w:p>
        </w:tc>
        <w:tc>
          <w:tcPr>
            <w:tcW w:w="2040" w:type="dxa"/>
            <w:noWrap w:val="0"/>
            <w:vAlign w:val="center"/>
          </w:tcPr>
          <w:p w14:paraId="7645E4A5">
            <w:pPr>
              <w:pStyle w:val="2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有向图</w:t>
            </w:r>
          </w:p>
        </w:tc>
        <w:tc>
          <w:tcPr>
            <w:tcW w:w="1198" w:type="dxa"/>
            <w:noWrap w:val="0"/>
            <w:vAlign w:val="center"/>
          </w:tcPr>
          <w:p w14:paraId="72F9AA21">
            <w:pPr>
              <w:pStyle w:val="2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1.3</w:t>
            </w:r>
          </w:p>
        </w:tc>
        <w:tc>
          <w:tcPr>
            <w:tcW w:w="2693" w:type="dxa"/>
            <w:noWrap w:val="0"/>
            <w:vAlign w:val="center"/>
          </w:tcPr>
          <w:p w14:paraId="2C742BBB">
            <w:pPr>
              <w:pStyle w:val="2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任选</w:t>
            </w:r>
          </w:p>
        </w:tc>
      </w:tr>
      <w:tr w14:paraId="375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20" w:type="dxa"/>
            <w:noWrap w:val="0"/>
            <w:vAlign w:val="center"/>
          </w:tcPr>
          <w:p w14:paraId="5BD468EC">
            <w:pPr>
              <w:pStyle w:val="2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12</w:t>
            </w:r>
          </w:p>
        </w:tc>
        <w:tc>
          <w:tcPr>
            <w:tcW w:w="2040" w:type="dxa"/>
            <w:noWrap w:val="0"/>
            <w:vAlign w:val="center"/>
          </w:tcPr>
          <w:p w14:paraId="1A3A1B80">
            <w:pPr>
              <w:pStyle w:val="2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无向图</w:t>
            </w:r>
          </w:p>
        </w:tc>
        <w:tc>
          <w:tcPr>
            <w:tcW w:w="1198" w:type="dxa"/>
            <w:noWrap w:val="0"/>
            <w:vAlign w:val="center"/>
          </w:tcPr>
          <w:p w14:paraId="2E3AD8E5">
            <w:pPr>
              <w:pStyle w:val="2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1.3</w:t>
            </w:r>
          </w:p>
        </w:tc>
        <w:tc>
          <w:tcPr>
            <w:tcW w:w="2693" w:type="dxa"/>
            <w:noWrap w:val="0"/>
            <w:vAlign w:val="center"/>
          </w:tcPr>
          <w:p w14:paraId="3F907E3C">
            <w:pPr>
              <w:pStyle w:val="2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任选</w:t>
            </w:r>
          </w:p>
        </w:tc>
      </w:tr>
      <w:tr w14:paraId="084517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720" w:type="dxa"/>
            <w:noWrap w:val="0"/>
            <w:vAlign w:val="center"/>
          </w:tcPr>
          <w:p w14:paraId="34F6DC2A">
            <w:pPr>
              <w:pStyle w:val="2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13</w:t>
            </w:r>
          </w:p>
        </w:tc>
        <w:tc>
          <w:tcPr>
            <w:tcW w:w="2040" w:type="dxa"/>
            <w:noWrap w:val="0"/>
            <w:vAlign w:val="center"/>
          </w:tcPr>
          <w:p w14:paraId="760FCB3C">
            <w:pPr>
              <w:pStyle w:val="2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有向带权图</w:t>
            </w:r>
          </w:p>
        </w:tc>
        <w:tc>
          <w:tcPr>
            <w:tcW w:w="1198" w:type="dxa"/>
            <w:noWrap w:val="0"/>
            <w:vAlign w:val="center"/>
          </w:tcPr>
          <w:p w14:paraId="3B06427F">
            <w:pPr>
              <w:pStyle w:val="2"/>
              <w:jc w:val="center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1.3</w:t>
            </w:r>
          </w:p>
        </w:tc>
        <w:tc>
          <w:tcPr>
            <w:tcW w:w="2693" w:type="dxa"/>
            <w:noWrap w:val="0"/>
            <w:vAlign w:val="center"/>
          </w:tcPr>
          <w:p w14:paraId="14AE616B">
            <w:pPr>
              <w:pStyle w:val="2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任选</w:t>
            </w:r>
          </w:p>
        </w:tc>
      </w:tr>
    </w:tbl>
    <w:p w14:paraId="3D569BB5">
      <w:pPr>
        <w:pStyle w:val="2"/>
        <w:ind w:firstLine="420"/>
        <w:rPr>
          <w:rFonts w:hint="eastAsia"/>
        </w:rPr>
      </w:pPr>
      <w:r>
        <w:rPr>
          <w:rFonts w:hint="eastAsia"/>
        </w:rPr>
        <w:t>注：如果基本操作数量较多，可选择实现其中一个基本操作子集。</w:t>
      </w:r>
    </w:p>
    <w:p w14:paraId="34D76823">
      <w:pPr>
        <w:pStyle w:val="2"/>
        <w:ind w:firstLine="420"/>
        <w:rPr>
          <w:rFonts w:hint="eastAsia"/>
        </w:rPr>
      </w:pPr>
      <w:r>
        <w:rPr>
          <w:rFonts w:hint="eastAsia"/>
        </w:rPr>
        <w:t>实验要求如下：</w:t>
      </w:r>
    </w:p>
    <w:p w14:paraId="571FDF2B">
      <w:pPr>
        <w:pStyle w:val="2"/>
        <w:ind w:firstLine="420"/>
        <w:rPr>
          <w:rFonts w:hint="eastAsia"/>
        </w:rPr>
      </w:pPr>
      <w:r>
        <w:rPr>
          <w:rFonts w:hint="eastAsia"/>
        </w:rPr>
        <w:t>1．首先了解设计的任务，然后根据自己的基础和能力从中选择一题。一般来说，选择题目应以在规定的时间内能完成，并能得到应有的锻炼为原则。 若学生对教材以外的相关题目较感兴趣，希望选作实验的题目时，应征得指导教师的认可，并写出明确的抽象数据类型定义及说明。</w:t>
      </w:r>
    </w:p>
    <w:p w14:paraId="6B86B78B">
      <w:pPr>
        <w:pStyle w:val="2"/>
        <w:ind w:firstLine="420"/>
        <w:rPr>
          <w:rFonts w:hint="eastAsia"/>
        </w:rPr>
      </w:pPr>
      <w:r>
        <w:rPr>
          <w:rFonts w:hint="eastAsia"/>
        </w:rPr>
        <w:t>2. 实验前要作好充分准备，包括：理解实验要求，掌握辅助工具的使用，了解该抽象数据类型的定义及意义，以及其基本操作的算法并设计合理的存储结构。</w:t>
      </w:r>
    </w:p>
    <w:p w14:paraId="4B889182">
      <w:pPr>
        <w:pStyle w:val="2"/>
        <w:ind w:firstLine="420"/>
        <w:rPr>
          <w:rFonts w:hint="eastAsia"/>
        </w:rPr>
      </w:pPr>
      <w:r>
        <w:rPr>
          <w:rFonts w:hint="eastAsia"/>
        </w:rPr>
        <w:t>3. 实验时严肃认真，要严格按照要求独立进行设计，不能随意更改。注意观察并记录各种错误现象，纠正错误，使程序满足预定的要求，实验记录应作为实验报告的一部分。</w:t>
      </w:r>
    </w:p>
    <w:p w14:paraId="04216811">
      <w:pPr>
        <w:pStyle w:val="2"/>
        <w:ind w:firstLine="420"/>
        <w:rPr>
          <w:rFonts w:hint="eastAsia"/>
        </w:rPr>
      </w:pPr>
      <w:r>
        <w:rPr>
          <w:rFonts w:hint="eastAsia"/>
        </w:rPr>
        <w:t>4. 实验后要及时总结，写出实验报告，并附所打印的问题解答、程序清单，所输入的数据及相应的运行结果。</w:t>
      </w:r>
    </w:p>
    <w:p w14:paraId="5D3DDE77">
      <w:pPr>
        <w:pStyle w:val="2"/>
        <w:ind w:firstLine="56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3.5 实验仪器设备和材料</w:t>
      </w:r>
    </w:p>
    <w:p w14:paraId="47416899">
      <w:pPr>
        <w:pStyle w:val="2"/>
        <w:ind w:firstLine="420"/>
        <w:rPr>
          <w:rFonts w:hint="eastAsia"/>
        </w:rPr>
      </w:pPr>
      <w:r>
        <w:rPr>
          <w:rFonts w:hint="eastAsia"/>
        </w:rPr>
        <w:t>计算机学院实验中心。</w:t>
      </w:r>
    </w:p>
    <w:p w14:paraId="085D0D59">
      <w:pPr>
        <w:pStyle w:val="2"/>
        <w:ind w:firstLine="420"/>
        <w:rPr>
          <w:rFonts w:hint="eastAsia"/>
          <w:b/>
          <w:sz w:val="28"/>
        </w:rPr>
      </w:pPr>
      <w:r>
        <w:rPr>
          <w:rFonts w:hint="eastAsia"/>
        </w:rPr>
        <w:t>编程环境：AnyviewCL可视化编程环境、TC++、C++Builder、VC++或Java。</w:t>
      </w:r>
    </w:p>
    <w:p w14:paraId="343BCF5C">
      <w:pPr>
        <w:pStyle w:val="2"/>
        <w:ind w:firstLine="56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3.6 调试及结果测试</w:t>
      </w:r>
    </w:p>
    <w:p w14:paraId="0524AE84">
      <w:pPr>
        <w:pStyle w:val="2"/>
        <w:rPr>
          <w:rFonts w:hint="eastAsia"/>
          <w:b/>
          <w:sz w:val="28"/>
        </w:rPr>
      </w:pPr>
      <w:r>
        <w:rPr>
          <w:rFonts w:hint="eastAsia"/>
        </w:rPr>
        <w:t xml:space="preserve">    调试内容应包括：调试过程中遇到的问题是如何解决的以及对实验的讨论与分析；基本操作的时间复杂度和空间复杂度的分析和改进设想。列出对每一个基本操作的测试结果，包括输入和输出，测试数据应完整和严格。</w:t>
      </w:r>
    </w:p>
    <w:p w14:paraId="4D74339D">
      <w:pPr>
        <w:pStyle w:val="2"/>
        <w:ind w:firstLine="56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3.7 考核形式</w:t>
      </w:r>
    </w:p>
    <w:p w14:paraId="486AED31">
      <w:pPr>
        <w:pStyle w:val="2"/>
        <w:rPr>
          <w:rFonts w:hint="eastAsia"/>
          <w:b/>
          <w:sz w:val="28"/>
        </w:rPr>
      </w:pPr>
      <w:r>
        <w:rPr>
          <w:rFonts w:hint="eastAsia"/>
        </w:rPr>
        <w:t xml:space="preserve">    考核形式以实验过程和实验报告相结合的方式进行。在实验完成后，应当场运行和答辩，由指导教师验收，只有在验收合格后才能算实验部分的结束。实验报告作为整个设计性实验评分的书面依据。设计性实验的成绩评定以选定题目的难易度、完成情况和实验报告为依据综合评分。从总体来说，所实现的抽象数据类型应该全部符合要求，类型定义，各基本操作的算法以及存储结构清晰；各模快测试运行正确；程序的结构合理；设计报告符合规范。</w:t>
      </w:r>
    </w:p>
    <w:p w14:paraId="4D58620D">
      <w:pPr>
        <w:pStyle w:val="2"/>
        <w:ind w:firstLine="56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3.8 实验报告要求</w:t>
      </w:r>
    </w:p>
    <w:p w14:paraId="6A4115F0">
      <w:pPr>
        <w:pStyle w:val="2"/>
        <w:ind w:firstLine="420"/>
        <w:rPr>
          <w:rFonts w:hint="eastAsia"/>
        </w:rPr>
      </w:pPr>
      <w:r>
        <w:rPr>
          <w:rFonts w:hint="eastAsia"/>
        </w:rPr>
        <w:t>实验结束后要写出实验报告，以作为整个设计性实验评分的书面依据和存档材料。实验报告是反映学生实验效果的最主要的依据，也是学生正确地表达问题、综合问题和发现问题的能力的基本培养手段，因而是非常重要的内容。本设计性实验的报告要包括以下几项内容：</w:t>
      </w:r>
    </w:p>
    <w:p w14:paraId="180A9C3F">
      <w:pPr>
        <w:pStyle w:val="2"/>
        <w:ind w:firstLine="420"/>
        <w:rPr>
          <w:rFonts w:hint="eastAsia"/>
        </w:rPr>
      </w:pPr>
      <w:r>
        <w:rPr>
          <w:rFonts w:hint="eastAsia"/>
        </w:rPr>
        <w:t>（1）设计任务、要求及所用软件环境或工具；</w:t>
      </w:r>
    </w:p>
    <w:p w14:paraId="09FA8332">
      <w:pPr>
        <w:pStyle w:val="2"/>
        <w:ind w:firstLine="420"/>
        <w:rPr>
          <w:rFonts w:hint="eastAsia"/>
        </w:rPr>
      </w:pPr>
      <w:r>
        <w:rPr>
          <w:rFonts w:hint="eastAsia"/>
        </w:rPr>
        <w:t>（2）抽象数据类型定义以及各基本操作的简要描述；</w:t>
      </w:r>
    </w:p>
    <w:p w14:paraId="436AA0C9">
      <w:pPr>
        <w:pStyle w:val="2"/>
        <w:ind w:firstLine="420"/>
        <w:rPr>
          <w:rFonts w:hint="eastAsia"/>
        </w:rPr>
      </w:pPr>
      <w:r>
        <w:rPr>
          <w:rFonts w:hint="eastAsia"/>
        </w:rPr>
        <w:t>（3）所选择的存储结构描述及在此存储结构上各基本操作的实现；</w:t>
      </w:r>
    </w:p>
    <w:p w14:paraId="100B5326">
      <w:pPr>
        <w:pStyle w:val="2"/>
        <w:ind w:firstLine="420"/>
        <w:rPr>
          <w:rFonts w:hint="eastAsia"/>
        </w:rPr>
      </w:pPr>
      <w:r>
        <w:rPr>
          <w:rFonts w:hint="eastAsia"/>
        </w:rPr>
        <w:t>（4）程序清单（计算机打印），输入的数据及各基本操作的测试结果；</w:t>
      </w:r>
    </w:p>
    <w:p w14:paraId="51916BD9">
      <w:pPr>
        <w:pStyle w:val="2"/>
        <w:ind w:firstLine="420"/>
        <w:rPr>
          <w:rFonts w:hint="eastAsia"/>
        </w:rPr>
      </w:pPr>
      <w:r>
        <w:rPr>
          <w:rFonts w:hint="eastAsia"/>
        </w:rPr>
        <w:t>（5）实验总结和体会。</w:t>
      </w:r>
    </w:p>
    <w:p w14:paraId="17D634A3">
      <w:pPr>
        <w:pStyle w:val="2"/>
        <w:ind w:firstLine="420"/>
        <w:rPr>
          <w:rFonts w:hint="eastAsia"/>
        </w:rPr>
      </w:pPr>
      <w:r>
        <w:rPr>
          <w:rFonts w:hint="eastAsia"/>
        </w:rPr>
        <w:t>实验报告以规定格式的电子文档书写、打印并装订，排版及图表要清楚、工整。</w:t>
      </w:r>
    </w:p>
    <w:p w14:paraId="69E01233">
      <w:pPr>
        <w:pStyle w:val="2"/>
        <w:ind w:firstLine="56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3.9 思考题</w:t>
      </w:r>
    </w:p>
    <w:p w14:paraId="6A2BB3E5">
      <w:pPr>
        <w:widowControl w:val="0"/>
        <w:ind w:firstLine="560"/>
        <w:jc w:val="both"/>
        <w:rPr>
          <w:rFonts w:hint="eastAsia"/>
        </w:rPr>
      </w:pPr>
      <w:r>
        <w:rPr>
          <w:rFonts w:hint="eastAsia"/>
        </w:rPr>
        <w:t xml:space="preserve">    对设计性实验进行总结和讨论，包括本实验的优、缺点，数据存储结构的特点，与其它存储结构之间的比较等。通过总结，可以对抽象数据类型有更全面、深入的认识，这是设计性实验不可缺少的重要内容。这部分内容应作为实验报告中的一个组成部分。</w:t>
      </w:r>
    </w:p>
    <w:p w14:paraId="5452B296">
      <w:pPr>
        <w:widowControl w:val="0"/>
        <w:ind w:firstLine="560"/>
        <w:jc w:val="both"/>
        <w:rPr>
          <w:rFonts w:hint="eastAsia" w:ascii="宋体" w:hAnsi="Courier New" w:eastAsia="宋体" w:cs="Times New Roman"/>
          <w:b/>
          <w:spacing w:val="0"/>
          <w:kern w:val="2"/>
          <w:sz w:val="28"/>
          <w:lang w:val="en-US" w:eastAsia="zh-CN" w:bidi="ar-SA"/>
        </w:rPr>
      </w:pPr>
      <w:bookmarkStart w:id="0" w:name="_GoBack"/>
      <w:bookmarkEnd w:id="0"/>
      <w:r>
        <w:rPr>
          <w:rFonts w:hint="eastAsia" w:ascii="宋体" w:hAnsi="Courier New" w:eastAsia="宋体" w:cs="Times New Roman"/>
          <w:b/>
          <w:spacing w:val="0"/>
          <w:kern w:val="2"/>
          <w:sz w:val="28"/>
          <w:lang w:val="en-US" w:eastAsia="zh-CN" w:bidi="ar-SA"/>
        </w:rPr>
        <w:t>3.10 示例</w:t>
      </w:r>
    </w:p>
    <w:p w14:paraId="7B666688">
      <w:pPr>
        <w:widowControl w:val="0"/>
        <w:spacing w:line="360" w:lineRule="auto"/>
        <w:ind w:firstLine="420"/>
        <w:jc w:val="both"/>
        <w:rPr>
          <w:rFonts w:hint="eastAsia" w:ascii="Courier New" w:hAnsi="Courier New" w:eastAsia="宋体" w:cs="Courier New"/>
          <w:b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eastAsia="宋体" w:cs="Courier New"/>
          <w:b/>
          <w:spacing w:val="0"/>
          <w:kern w:val="2"/>
          <w:sz w:val="24"/>
          <w:szCs w:val="24"/>
          <w:lang w:val="en-US" w:eastAsia="zh-CN" w:bidi="ar-SA"/>
        </w:rPr>
        <w:t>1. 题目</w:t>
      </w:r>
    </w:p>
    <w:p w14:paraId="61737B52">
      <w:pPr>
        <w:widowControl w:val="0"/>
        <w:ind w:firstLine="840"/>
        <w:jc w:val="both"/>
        <w:rPr>
          <w:rFonts w:hint="eastAsia" w:ascii="Courier New" w:hAnsi="Courier New" w:eastAsia="宋体" w:cs="Courier New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spacing w:val="0"/>
          <w:kern w:val="2"/>
          <w:sz w:val="21"/>
          <w:szCs w:val="21"/>
          <w:lang w:val="en-US" w:eastAsia="zh-CN" w:bidi="ar-SA"/>
        </w:rPr>
        <w:t>采用字符类型为元素类型和无头结点单链表为存储结构，实现抽象数据类型List。</w:t>
      </w:r>
    </w:p>
    <w:p w14:paraId="19519560">
      <w:pPr>
        <w:widowControl w:val="0"/>
        <w:ind w:firstLine="420"/>
        <w:jc w:val="both"/>
        <w:rPr>
          <w:rFonts w:hint="eastAsia" w:ascii="Courier New" w:hAnsi="Courier New" w:eastAsia="宋体" w:cs="Courier New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spacing w:val="0"/>
          <w:kern w:val="2"/>
          <w:sz w:val="21"/>
          <w:szCs w:val="21"/>
          <w:lang w:val="en-US" w:eastAsia="zh-CN" w:bidi="ar-SA"/>
        </w:rPr>
        <w:t xml:space="preserve">   ADT List{</w:t>
      </w:r>
    </w:p>
    <w:p w14:paraId="2FAC5D6D">
      <w:pPr>
        <w:rPr>
          <w:rFonts w:ascii="Courier New" w:hAnsi="Courier New" w:eastAsia="宋体" w:cs="Courier New"/>
          <w:spacing w:val="2"/>
          <w:szCs w:val="21"/>
        </w:rPr>
      </w:pPr>
      <w:r>
        <w:rPr>
          <w:rFonts w:ascii="Courier New" w:hAnsi="Courier New" w:eastAsia="宋体" w:cs="Courier New"/>
          <w:spacing w:val="2"/>
          <w:szCs w:val="21"/>
        </w:rPr>
        <w:t xml:space="preserve">           </w:t>
      </w:r>
      <w:r>
        <w:rPr>
          <w:rFonts w:ascii="Courier New" w:hAnsi="Times New Roman" w:eastAsia="宋体" w:cs="Courier New"/>
          <w:b/>
          <w:spacing w:val="2"/>
          <w:szCs w:val="21"/>
        </w:rPr>
        <w:t>数据对象</w:t>
      </w:r>
      <w:r>
        <w:rPr>
          <w:rFonts w:ascii="Courier New" w:hAnsi="Times New Roman" w:eastAsia="宋体" w:cs="Courier New"/>
          <w:spacing w:val="2"/>
          <w:szCs w:val="21"/>
        </w:rPr>
        <w:t>：</w:t>
      </w:r>
      <w:r>
        <w:rPr>
          <w:rFonts w:ascii="Courier New" w:hAnsi="Courier New" w:eastAsia="宋体" w:cs="Courier New"/>
          <w:spacing w:val="2"/>
          <w:szCs w:val="21"/>
        </w:rPr>
        <w:t>D</w:t>
      </w:r>
      <w:r>
        <w:rPr>
          <w:rFonts w:ascii="Courier New" w:hAnsi="Times New Roman" w:eastAsia="宋体" w:cs="Courier New"/>
          <w:spacing w:val="2"/>
          <w:szCs w:val="21"/>
        </w:rPr>
        <w:t>＝</w:t>
      </w:r>
      <w:r>
        <w:rPr>
          <w:rFonts w:ascii="Courier New" w:hAnsi="Courier New" w:eastAsia="宋体" w:cs="Courier New"/>
          <w:spacing w:val="2"/>
          <w:szCs w:val="21"/>
        </w:rPr>
        <w:t>{ a</w:t>
      </w:r>
      <w:r>
        <w:rPr>
          <w:rFonts w:ascii="Courier New" w:hAnsi="Courier New" w:eastAsia="宋体" w:cs="Courier New"/>
          <w:spacing w:val="2"/>
          <w:szCs w:val="21"/>
          <w:vertAlign w:val="subscript"/>
        </w:rPr>
        <w:t>i</w:t>
      </w:r>
      <w:r>
        <w:rPr>
          <w:rFonts w:ascii="Courier New" w:hAnsi="Courier New" w:eastAsia="宋体" w:cs="Courier New"/>
          <w:spacing w:val="2"/>
          <w:szCs w:val="21"/>
        </w:rPr>
        <w:t xml:space="preserve"> | a</w:t>
      </w:r>
      <w:r>
        <w:rPr>
          <w:rFonts w:ascii="Courier New" w:hAnsi="Courier New" w:eastAsia="宋体" w:cs="Courier New"/>
          <w:spacing w:val="2"/>
          <w:szCs w:val="21"/>
          <w:vertAlign w:val="subscript"/>
        </w:rPr>
        <w:t>i</w:t>
      </w:r>
      <w:r>
        <w:rPr>
          <w:rFonts w:ascii="Courier New" w:hAnsi="Times New Roman" w:eastAsia="宋体" w:cs="Courier New"/>
          <w:spacing w:val="2"/>
          <w:szCs w:val="21"/>
        </w:rPr>
        <w:t>∈</w:t>
      </w:r>
      <w:r>
        <w:rPr>
          <w:rFonts w:ascii="Courier New" w:hAnsi="Courier New" w:eastAsia="宋体" w:cs="Courier New"/>
          <w:spacing w:val="2"/>
          <w:szCs w:val="21"/>
        </w:rPr>
        <w:t>ElemSet, i=1,2,...,n,  n≥0 }</w:t>
      </w:r>
    </w:p>
    <w:p w14:paraId="732C8C57">
      <w:pPr>
        <w:rPr>
          <w:rFonts w:ascii="Courier New" w:hAnsi="Courier New" w:eastAsia="宋体" w:cs="Courier New"/>
          <w:spacing w:val="2"/>
          <w:szCs w:val="21"/>
        </w:rPr>
      </w:pPr>
      <w:r>
        <w:rPr>
          <w:rFonts w:ascii="Courier New" w:hAnsi="Courier New" w:eastAsia="宋体" w:cs="Courier New"/>
          <w:spacing w:val="2"/>
          <w:szCs w:val="21"/>
        </w:rPr>
        <w:t xml:space="preserve">           </w:t>
      </w:r>
      <w:r>
        <w:rPr>
          <w:rFonts w:ascii="Courier New" w:hAnsi="Times New Roman" w:eastAsia="宋体" w:cs="Courier New"/>
          <w:b/>
          <w:spacing w:val="2"/>
          <w:szCs w:val="21"/>
        </w:rPr>
        <w:t>数据关系</w:t>
      </w:r>
      <w:r>
        <w:rPr>
          <w:rFonts w:ascii="Courier New" w:hAnsi="Times New Roman" w:eastAsia="宋体" w:cs="Courier New"/>
          <w:spacing w:val="2"/>
          <w:szCs w:val="21"/>
        </w:rPr>
        <w:t>：</w:t>
      </w:r>
      <w:r>
        <w:rPr>
          <w:rFonts w:ascii="Courier New" w:hAnsi="Courier New" w:eastAsia="宋体" w:cs="Courier New"/>
          <w:spacing w:val="2"/>
          <w:szCs w:val="21"/>
        </w:rPr>
        <w:t>R1</w:t>
      </w:r>
      <w:r>
        <w:rPr>
          <w:rFonts w:ascii="Courier New" w:hAnsi="Times New Roman" w:eastAsia="宋体" w:cs="Courier New"/>
          <w:spacing w:val="2"/>
          <w:szCs w:val="21"/>
        </w:rPr>
        <w:t>＝</w:t>
      </w:r>
      <w:r>
        <w:rPr>
          <w:rFonts w:ascii="Courier New" w:hAnsi="Courier New" w:eastAsia="宋体" w:cs="Courier New"/>
          <w:spacing w:val="2"/>
          <w:szCs w:val="21"/>
        </w:rPr>
        <w:t>{ &lt;a</w:t>
      </w:r>
      <w:r>
        <w:rPr>
          <w:rFonts w:ascii="Courier New" w:hAnsi="Courier New" w:eastAsia="宋体" w:cs="Courier New"/>
          <w:spacing w:val="2"/>
          <w:szCs w:val="21"/>
          <w:vertAlign w:val="subscript"/>
        </w:rPr>
        <w:t>i-1</w:t>
      </w:r>
      <w:r>
        <w:rPr>
          <w:rFonts w:ascii="Courier New" w:hAnsi="Courier New" w:eastAsia="宋体" w:cs="Courier New"/>
          <w:spacing w:val="2"/>
          <w:szCs w:val="21"/>
        </w:rPr>
        <w:t>,</w:t>
      </w:r>
      <w:r>
        <w:rPr>
          <w:rFonts w:hint="eastAsia" w:ascii="Courier New" w:hAnsi="Courier New" w:eastAsia="宋体" w:cs="Courier New"/>
          <w:spacing w:val="2"/>
          <w:szCs w:val="21"/>
        </w:rPr>
        <w:t xml:space="preserve"> </w:t>
      </w:r>
      <w:r>
        <w:rPr>
          <w:rFonts w:ascii="Courier New" w:hAnsi="Courier New" w:eastAsia="宋体" w:cs="Courier New"/>
          <w:spacing w:val="2"/>
          <w:szCs w:val="21"/>
        </w:rPr>
        <w:t>a</w:t>
      </w:r>
      <w:r>
        <w:rPr>
          <w:rFonts w:ascii="Courier New" w:hAnsi="Courier New" w:eastAsia="宋体" w:cs="Courier New"/>
          <w:spacing w:val="2"/>
          <w:szCs w:val="21"/>
          <w:vertAlign w:val="subscript"/>
        </w:rPr>
        <w:t>i</w:t>
      </w:r>
      <w:r>
        <w:rPr>
          <w:rFonts w:ascii="Courier New" w:hAnsi="Courier New" w:eastAsia="宋体" w:cs="Courier New"/>
          <w:spacing w:val="2"/>
          <w:szCs w:val="21"/>
        </w:rPr>
        <w:t>&gt;|a</w:t>
      </w:r>
      <w:r>
        <w:rPr>
          <w:rFonts w:ascii="Courier New" w:hAnsi="Courier New" w:eastAsia="宋体" w:cs="Courier New"/>
          <w:spacing w:val="2"/>
          <w:szCs w:val="21"/>
          <w:vertAlign w:val="subscript"/>
        </w:rPr>
        <w:t>i-1</w:t>
      </w:r>
      <w:r>
        <w:rPr>
          <w:rFonts w:ascii="Courier New" w:hAnsi="Courier New" w:eastAsia="宋体" w:cs="Courier New"/>
          <w:spacing w:val="2"/>
          <w:szCs w:val="21"/>
        </w:rPr>
        <w:t>,</w:t>
      </w:r>
      <w:r>
        <w:rPr>
          <w:rFonts w:hint="eastAsia" w:ascii="Courier New" w:hAnsi="Courier New" w:eastAsia="宋体" w:cs="Courier New"/>
          <w:spacing w:val="2"/>
          <w:szCs w:val="21"/>
        </w:rPr>
        <w:t xml:space="preserve"> </w:t>
      </w:r>
      <w:r>
        <w:rPr>
          <w:rFonts w:ascii="Courier New" w:hAnsi="Courier New" w:eastAsia="宋体" w:cs="Courier New"/>
          <w:spacing w:val="2"/>
          <w:szCs w:val="21"/>
        </w:rPr>
        <w:t>a</w:t>
      </w:r>
      <w:r>
        <w:rPr>
          <w:rFonts w:ascii="Courier New" w:hAnsi="Courier New" w:eastAsia="宋体" w:cs="Courier New"/>
          <w:spacing w:val="2"/>
          <w:szCs w:val="21"/>
          <w:vertAlign w:val="subscript"/>
        </w:rPr>
        <w:t>i</w:t>
      </w:r>
      <w:r>
        <w:rPr>
          <w:rFonts w:ascii="Courier New" w:hAnsi="Times New Roman" w:eastAsia="宋体" w:cs="Courier New"/>
          <w:spacing w:val="2"/>
          <w:szCs w:val="21"/>
        </w:rPr>
        <w:t>∈</w:t>
      </w:r>
      <w:r>
        <w:rPr>
          <w:rFonts w:ascii="Courier New" w:hAnsi="Courier New" w:eastAsia="宋体" w:cs="Courier New"/>
          <w:spacing w:val="2"/>
          <w:szCs w:val="21"/>
        </w:rPr>
        <w:t>D, i=2,...,n }</w:t>
      </w:r>
    </w:p>
    <w:p w14:paraId="47F014B9">
      <w:pPr>
        <w:rPr>
          <w:rFonts w:ascii="Times New Roman" w:hAnsi="Times New Roman" w:eastAsia="宋体" w:cs="Times New Roman"/>
          <w:spacing w:val="2"/>
          <w:szCs w:val="21"/>
          <w:lang w:val="de-DE"/>
        </w:rPr>
      </w:pPr>
      <w:r>
        <w:rPr>
          <w:rFonts w:ascii="Times New Roman" w:hAnsi="Times New Roman" w:eastAsia="宋体" w:cs="Times New Roman"/>
          <w:spacing w:val="2"/>
          <w:szCs w:val="21"/>
        </w:rPr>
        <w:t xml:space="preserve">           </w:t>
      </w:r>
      <w:r>
        <w:rPr>
          <w:rFonts w:hint="eastAsia" w:ascii="Times New Roman" w:hAnsi="Times New Roman" w:eastAsia="宋体" w:cs="Times New Roman"/>
          <w:b/>
          <w:spacing w:val="2"/>
          <w:szCs w:val="21"/>
        </w:rPr>
        <w:t>基本操作</w:t>
      </w:r>
      <w:r>
        <w:rPr>
          <w:rFonts w:hint="eastAsia" w:ascii="Times New Roman" w:hAnsi="Times New Roman" w:eastAsia="宋体" w:cs="Times New Roman"/>
          <w:spacing w:val="2"/>
          <w:szCs w:val="21"/>
          <w:lang w:val="de-DE"/>
        </w:rPr>
        <w:t>：</w:t>
      </w:r>
    </w:p>
    <w:p w14:paraId="6E42C554">
      <w:pPr>
        <w:rPr>
          <w:rFonts w:ascii="Courier New" w:hAnsi="Courier New" w:eastAsia="宋体" w:cs="Courier New"/>
          <w:spacing w:val="2"/>
          <w:szCs w:val="21"/>
          <w:lang w:val="de-DE"/>
        </w:rPr>
      </w:pPr>
      <w:r>
        <w:rPr>
          <w:rFonts w:ascii="Courier New" w:hAnsi="Courier New" w:eastAsia="宋体" w:cs="Courier New"/>
          <w:spacing w:val="2"/>
          <w:szCs w:val="21"/>
          <w:lang w:val="de-DE"/>
        </w:rPr>
        <w:t xml:space="preserve">             Set</w:t>
      </w:r>
      <w:r>
        <w:rPr>
          <w:rFonts w:hint="eastAsia" w:ascii="Courier New" w:hAnsi="Courier New" w:eastAsia="宋体" w:cs="Courier New"/>
          <w:spacing w:val="2"/>
          <w:szCs w:val="21"/>
          <w:lang w:val="de-DE"/>
        </w:rPr>
        <w:t>Empty</w:t>
      </w:r>
      <w:r>
        <w:rPr>
          <w:rFonts w:ascii="Courier New" w:hAnsi="Courier New" w:eastAsia="宋体" w:cs="Courier New"/>
          <w:spacing w:val="2"/>
          <w:szCs w:val="21"/>
          <w:lang w:val="de-DE"/>
        </w:rPr>
        <w:t>(</w:t>
      </w:r>
      <w:r>
        <w:rPr>
          <w:rFonts w:ascii="Courier New" w:hAnsi="Courier New" w:eastAsia="宋体" w:cs="Courier New"/>
          <w:b/>
          <w:spacing w:val="2"/>
          <w:szCs w:val="21"/>
          <w:lang w:val="de-DE"/>
        </w:rPr>
        <w:t>&amp;</w:t>
      </w:r>
      <w:r>
        <w:rPr>
          <w:rFonts w:ascii="Courier New" w:hAnsi="Courier New" w:eastAsia="宋体" w:cs="Courier New"/>
          <w:spacing w:val="2"/>
          <w:szCs w:val="21"/>
          <w:lang w:val="de-DE"/>
        </w:rPr>
        <w:t>L)</w:t>
      </w:r>
    </w:p>
    <w:p w14:paraId="79C0EF84">
      <w:pPr>
        <w:rPr>
          <w:rFonts w:ascii="Courier New" w:hAnsi="Courier New" w:eastAsia="宋体" w:cs="Courier New"/>
          <w:spacing w:val="2"/>
          <w:szCs w:val="21"/>
        </w:rPr>
      </w:pPr>
      <w:r>
        <w:rPr>
          <w:rFonts w:ascii="Courier New" w:hAnsi="Courier New" w:eastAsia="宋体" w:cs="Courier New"/>
          <w:spacing w:val="2"/>
          <w:szCs w:val="21"/>
          <w:lang w:val="de-DE"/>
        </w:rPr>
        <w:t xml:space="preserve">               </w:t>
      </w:r>
      <w:r>
        <w:rPr>
          <w:rFonts w:ascii="Courier New" w:hAnsi="Times New Roman" w:eastAsia="宋体" w:cs="Courier New"/>
          <w:spacing w:val="2"/>
          <w:szCs w:val="21"/>
        </w:rPr>
        <w:t>操作结果：构造一个空的线性表</w:t>
      </w:r>
      <w:r>
        <w:rPr>
          <w:rFonts w:ascii="Courier New" w:hAnsi="Courier New" w:eastAsia="宋体" w:cs="Courier New"/>
          <w:spacing w:val="2"/>
          <w:szCs w:val="21"/>
        </w:rPr>
        <w:t>L</w:t>
      </w:r>
      <w:r>
        <w:rPr>
          <w:rFonts w:ascii="Courier New" w:hAnsi="Times New Roman" w:eastAsia="宋体" w:cs="Courier New"/>
          <w:spacing w:val="2"/>
          <w:szCs w:val="21"/>
        </w:rPr>
        <w:t>。</w:t>
      </w:r>
    </w:p>
    <w:p w14:paraId="7283D01F">
      <w:pPr>
        <w:rPr>
          <w:rFonts w:ascii="Courier New" w:hAnsi="Courier New" w:eastAsia="宋体" w:cs="Courier New"/>
          <w:spacing w:val="2"/>
          <w:szCs w:val="21"/>
        </w:rPr>
      </w:pPr>
      <w:r>
        <w:rPr>
          <w:rFonts w:ascii="Courier New" w:hAnsi="Courier New" w:eastAsia="宋体" w:cs="Courier New"/>
          <w:spacing w:val="2"/>
          <w:szCs w:val="21"/>
        </w:rPr>
        <w:t xml:space="preserve">             Destroy(</w:t>
      </w:r>
      <w:r>
        <w:rPr>
          <w:rFonts w:ascii="Courier New" w:hAnsi="Courier New" w:eastAsia="宋体" w:cs="Courier New"/>
          <w:b/>
          <w:spacing w:val="2"/>
          <w:szCs w:val="21"/>
        </w:rPr>
        <w:t>&amp;</w:t>
      </w:r>
      <w:r>
        <w:rPr>
          <w:rFonts w:ascii="Courier New" w:hAnsi="Courier New" w:eastAsia="宋体" w:cs="Courier New"/>
          <w:spacing w:val="2"/>
          <w:szCs w:val="21"/>
        </w:rPr>
        <w:t>L)</w:t>
      </w:r>
    </w:p>
    <w:p w14:paraId="745A37AE">
      <w:pPr>
        <w:rPr>
          <w:rFonts w:ascii="Courier New" w:hAnsi="Courier New" w:eastAsia="宋体" w:cs="Courier New"/>
          <w:spacing w:val="2"/>
          <w:szCs w:val="21"/>
        </w:rPr>
      </w:pPr>
      <w:r>
        <w:rPr>
          <w:rFonts w:ascii="Courier New" w:hAnsi="Courier New" w:eastAsia="宋体" w:cs="Courier New"/>
          <w:spacing w:val="2"/>
          <w:szCs w:val="21"/>
        </w:rPr>
        <w:t xml:space="preserve">               </w:t>
      </w:r>
      <w:r>
        <w:rPr>
          <w:rFonts w:ascii="Courier New" w:hAnsi="Times New Roman" w:eastAsia="宋体" w:cs="Courier New"/>
          <w:spacing w:val="2"/>
          <w:szCs w:val="21"/>
        </w:rPr>
        <w:t>初始条件：线性表</w:t>
      </w:r>
      <w:r>
        <w:rPr>
          <w:rFonts w:ascii="Courier New" w:hAnsi="Courier New" w:eastAsia="宋体" w:cs="Courier New"/>
          <w:spacing w:val="2"/>
          <w:szCs w:val="21"/>
        </w:rPr>
        <w:t>L</w:t>
      </w:r>
      <w:r>
        <w:rPr>
          <w:rFonts w:ascii="Courier New" w:hAnsi="Times New Roman" w:eastAsia="宋体" w:cs="Courier New"/>
          <w:spacing w:val="2"/>
          <w:szCs w:val="21"/>
        </w:rPr>
        <w:t>已存在。</w:t>
      </w:r>
    </w:p>
    <w:p w14:paraId="07CAF803">
      <w:pPr>
        <w:rPr>
          <w:rFonts w:ascii="Courier New" w:hAnsi="Courier New" w:eastAsia="宋体" w:cs="Courier New"/>
          <w:spacing w:val="2"/>
          <w:szCs w:val="21"/>
        </w:rPr>
      </w:pPr>
      <w:r>
        <w:rPr>
          <w:rFonts w:ascii="Courier New" w:hAnsi="Courier New" w:eastAsia="宋体" w:cs="Courier New"/>
          <w:spacing w:val="2"/>
          <w:szCs w:val="21"/>
        </w:rPr>
        <w:t xml:space="preserve">               </w:t>
      </w:r>
      <w:r>
        <w:rPr>
          <w:rFonts w:ascii="Courier New" w:hAnsi="Times New Roman" w:eastAsia="宋体" w:cs="Courier New"/>
          <w:spacing w:val="2"/>
          <w:szCs w:val="21"/>
        </w:rPr>
        <w:t>操作结果：销毁线性表</w:t>
      </w:r>
      <w:r>
        <w:rPr>
          <w:rFonts w:ascii="Courier New" w:hAnsi="Courier New" w:eastAsia="宋体" w:cs="Courier New"/>
          <w:spacing w:val="2"/>
          <w:szCs w:val="21"/>
        </w:rPr>
        <w:t>L</w:t>
      </w:r>
      <w:r>
        <w:rPr>
          <w:rFonts w:ascii="Courier New" w:hAnsi="Times New Roman" w:eastAsia="宋体" w:cs="Courier New"/>
          <w:spacing w:val="2"/>
          <w:szCs w:val="21"/>
        </w:rPr>
        <w:t>。</w:t>
      </w:r>
    </w:p>
    <w:p w14:paraId="33AE903B">
      <w:pPr>
        <w:rPr>
          <w:rFonts w:ascii="Courier New" w:hAnsi="Courier New" w:eastAsia="宋体" w:cs="Courier New"/>
          <w:spacing w:val="2"/>
          <w:szCs w:val="21"/>
        </w:rPr>
      </w:pPr>
      <w:r>
        <w:rPr>
          <w:rFonts w:ascii="Courier New" w:hAnsi="Courier New" w:eastAsia="宋体" w:cs="Courier New"/>
          <w:spacing w:val="2"/>
          <w:szCs w:val="21"/>
        </w:rPr>
        <w:t xml:space="preserve">             Length(L)</w:t>
      </w:r>
    </w:p>
    <w:p w14:paraId="257D25C8">
      <w:pPr>
        <w:rPr>
          <w:rFonts w:ascii="Courier New" w:hAnsi="Courier New" w:eastAsia="宋体" w:cs="Courier New"/>
          <w:spacing w:val="2"/>
          <w:szCs w:val="21"/>
        </w:rPr>
      </w:pPr>
      <w:r>
        <w:rPr>
          <w:rFonts w:ascii="Courier New" w:hAnsi="Courier New" w:eastAsia="宋体" w:cs="Courier New"/>
          <w:spacing w:val="2"/>
          <w:szCs w:val="21"/>
        </w:rPr>
        <w:t xml:space="preserve">               </w:t>
      </w:r>
      <w:r>
        <w:rPr>
          <w:rFonts w:ascii="Courier New" w:hAnsi="Times New Roman" w:eastAsia="宋体" w:cs="Courier New"/>
          <w:spacing w:val="2"/>
          <w:szCs w:val="21"/>
        </w:rPr>
        <w:t>初始条件：线性表</w:t>
      </w:r>
      <w:r>
        <w:rPr>
          <w:rFonts w:ascii="Courier New" w:hAnsi="Courier New" w:eastAsia="宋体" w:cs="Courier New"/>
          <w:spacing w:val="2"/>
          <w:szCs w:val="21"/>
        </w:rPr>
        <w:t>L</w:t>
      </w:r>
      <w:r>
        <w:rPr>
          <w:rFonts w:ascii="Courier New" w:hAnsi="Times New Roman" w:eastAsia="宋体" w:cs="Courier New"/>
          <w:spacing w:val="2"/>
          <w:szCs w:val="21"/>
        </w:rPr>
        <w:t>已存在。</w:t>
      </w:r>
    </w:p>
    <w:p w14:paraId="2E2A90D2">
      <w:pPr>
        <w:rPr>
          <w:rFonts w:ascii="Courier New" w:hAnsi="Courier New" w:eastAsia="宋体" w:cs="Courier New"/>
          <w:spacing w:val="2"/>
          <w:szCs w:val="21"/>
        </w:rPr>
      </w:pPr>
      <w:r>
        <w:rPr>
          <w:rFonts w:ascii="Courier New" w:hAnsi="Courier New" w:eastAsia="宋体" w:cs="Courier New"/>
          <w:spacing w:val="2"/>
          <w:szCs w:val="21"/>
        </w:rPr>
        <w:t xml:space="preserve">               </w:t>
      </w:r>
      <w:r>
        <w:rPr>
          <w:rFonts w:ascii="Courier New" w:hAnsi="Times New Roman" w:eastAsia="宋体" w:cs="Courier New"/>
          <w:spacing w:val="2"/>
          <w:szCs w:val="21"/>
        </w:rPr>
        <w:t>操作结果：返回</w:t>
      </w:r>
      <w:r>
        <w:rPr>
          <w:rFonts w:ascii="Courier New" w:hAnsi="Courier New" w:eastAsia="宋体" w:cs="Courier New"/>
          <w:spacing w:val="2"/>
          <w:szCs w:val="21"/>
        </w:rPr>
        <w:t>L</w:t>
      </w:r>
      <w:r>
        <w:rPr>
          <w:rFonts w:ascii="Courier New" w:hAnsi="Times New Roman" w:eastAsia="宋体" w:cs="Courier New"/>
          <w:spacing w:val="2"/>
          <w:szCs w:val="21"/>
        </w:rPr>
        <w:t>中元素个数。</w:t>
      </w:r>
    </w:p>
    <w:p w14:paraId="27139830">
      <w:pPr>
        <w:rPr>
          <w:rFonts w:ascii="Courier New" w:hAnsi="Courier New" w:eastAsia="宋体" w:cs="Courier New"/>
          <w:spacing w:val="2"/>
          <w:szCs w:val="21"/>
        </w:rPr>
      </w:pPr>
      <w:r>
        <w:rPr>
          <w:rFonts w:ascii="Courier New" w:hAnsi="Courier New" w:eastAsia="宋体" w:cs="Courier New"/>
          <w:spacing w:val="2"/>
          <w:szCs w:val="21"/>
        </w:rPr>
        <w:t xml:space="preserve">             Get(L, i, </w:t>
      </w:r>
      <w:r>
        <w:rPr>
          <w:rFonts w:ascii="Courier New" w:hAnsi="Courier New" w:eastAsia="宋体" w:cs="Courier New"/>
          <w:b/>
          <w:spacing w:val="2"/>
          <w:szCs w:val="21"/>
        </w:rPr>
        <w:t>&amp;</w:t>
      </w:r>
      <w:r>
        <w:rPr>
          <w:rFonts w:ascii="Courier New" w:hAnsi="Courier New" w:eastAsia="宋体" w:cs="Courier New"/>
          <w:spacing w:val="2"/>
          <w:szCs w:val="21"/>
        </w:rPr>
        <w:t>e)</w:t>
      </w:r>
    </w:p>
    <w:p w14:paraId="77DAE8DA">
      <w:pPr>
        <w:rPr>
          <w:rFonts w:ascii="Courier New" w:hAnsi="Courier New" w:eastAsia="宋体" w:cs="Courier New"/>
          <w:spacing w:val="2"/>
          <w:szCs w:val="21"/>
        </w:rPr>
      </w:pPr>
      <w:r>
        <w:rPr>
          <w:rFonts w:ascii="Courier New" w:hAnsi="Courier New" w:eastAsia="宋体" w:cs="Courier New"/>
          <w:spacing w:val="2"/>
          <w:szCs w:val="21"/>
        </w:rPr>
        <w:t xml:space="preserve">               </w:t>
      </w:r>
      <w:r>
        <w:rPr>
          <w:rFonts w:ascii="Courier New" w:hAnsi="Times New Roman" w:eastAsia="宋体" w:cs="Courier New"/>
          <w:spacing w:val="2"/>
          <w:szCs w:val="21"/>
        </w:rPr>
        <w:t>初始条件：线性表</w:t>
      </w:r>
      <w:r>
        <w:rPr>
          <w:rFonts w:ascii="Courier New" w:hAnsi="Courier New" w:eastAsia="宋体" w:cs="Courier New"/>
          <w:spacing w:val="2"/>
          <w:szCs w:val="21"/>
        </w:rPr>
        <w:t>L</w:t>
      </w:r>
      <w:r>
        <w:rPr>
          <w:rFonts w:ascii="Courier New" w:hAnsi="Times New Roman" w:eastAsia="宋体" w:cs="Courier New"/>
          <w:spacing w:val="2"/>
          <w:szCs w:val="21"/>
        </w:rPr>
        <w:t>已存在，</w:t>
      </w:r>
      <w:r>
        <w:rPr>
          <w:rFonts w:ascii="Courier New" w:hAnsi="Courier New" w:eastAsia="宋体" w:cs="Courier New"/>
          <w:spacing w:val="2"/>
          <w:szCs w:val="21"/>
        </w:rPr>
        <w:t>1≤i≤LengthList(L)</w:t>
      </w:r>
      <w:r>
        <w:rPr>
          <w:rFonts w:ascii="Courier New" w:hAnsi="Times New Roman" w:eastAsia="宋体" w:cs="Courier New"/>
          <w:spacing w:val="2"/>
          <w:szCs w:val="21"/>
        </w:rPr>
        <w:t>。</w:t>
      </w:r>
    </w:p>
    <w:p w14:paraId="44DC69CC">
      <w:pPr>
        <w:rPr>
          <w:rFonts w:ascii="Courier New" w:hAnsi="Courier New" w:eastAsia="宋体" w:cs="Courier New"/>
          <w:spacing w:val="2"/>
          <w:szCs w:val="21"/>
        </w:rPr>
      </w:pPr>
      <w:r>
        <w:rPr>
          <w:rFonts w:ascii="Courier New" w:hAnsi="Courier New" w:eastAsia="宋体" w:cs="Courier New"/>
          <w:spacing w:val="2"/>
          <w:szCs w:val="21"/>
        </w:rPr>
        <w:t xml:space="preserve">               </w:t>
      </w:r>
      <w:r>
        <w:rPr>
          <w:rFonts w:ascii="Courier New" w:hAnsi="Times New Roman" w:eastAsia="宋体" w:cs="Courier New"/>
          <w:spacing w:val="2"/>
          <w:szCs w:val="21"/>
        </w:rPr>
        <w:t>操作结果：用</w:t>
      </w:r>
      <w:r>
        <w:rPr>
          <w:rFonts w:ascii="Courier New" w:hAnsi="Courier New" w:eastAsia="宋体" w:cs="Courier New"/>
          <w:spacing w:val="2"/>
          <w:szCs w:val="21"/>
        </w:rPr>
        <w:t>e</w:t>
      </w:r>
      <w:r>
        <w:rPr>
          <w:rFonts w:ascii="Courier New" w:hAnsi="Times New Roman" w:eastAsia="宋体" w:cs="Courier New"/>
          <w:spacing w:val="2"/>
          <w:szCs w:val="21"/>
        </w:rPr>
        <w:t>返回</w:t>
      </w:r>
      <w:r>
        <w:rPr>
          <w:rFonts w:ascii="Courier New" w:hAnsi="Courier New" w:eastAsia="宋体" w:cs="Courier New"/>
          <w:spacing w:val="2"/>
          <w:szCs w:val="21"/>
        </w:rPr>
        <w:t>L</w:t>
      </w:r>
      <w:r>
        <w:rPr>
          <w:rFonts w:ascii="Courier New" w:hAnsi="Times New Roman" w:eastAsia="宋体" w:cs="Courier New"/>
          <w:spacing w:val="2"/>
          <w:szCs w:val="21"/>
        </w:rPr>
        <w:t>中第</w:t>
      </w:r>
      <w:r>
        <w:rPr>
          <w:rFonts w:ascii="Courier New" w:hAnsi="Courier New" w:eastAsia="宋体" w:cs="Courier New"/>
          <w:spacing w:val="2"/>
          <w:szCs w:val="21"/>
        </w:rPr>
        <w:t>i</w:t>
      </w:r>
      <w:r>
        <w:rPr>
          <w:rFonts w:ascii="Courier New" w:hAnsi="Times New Roman" w:eastAsia="宋体" w:cs="Courier New"/>
          <w:spacing w:val="2"/>
          <w:szCs w:val="21"/>
        </w:rPr>
        <w:t>个元素的值。</w:t>
      </w:r>
    </w:p>
    <w:p w14:paraId="761D8F30">
      <w:pPr>
        <w:rPr>
          <w:rFonts w:ascii="Courier New" w:hAnsi="Courier New" w:eastAsia="宋体" w:cs="Courier New"/>
          <w:spacing w:val="2"/>
          <w:szCs w:val="21"/>
        </w:rPr>
      </w:pPr>
      <w:r>
        <w:rPr>
          <w:rFonts w:ascii="Courier New" w:hAnsi="Courier New" w:eastAsia="宋体" w:cs="Courier New"/>
          <w:spacing w:val="2"/>
          <w:szCs w:val="21"/>
        </w:rPr>
        <w:t xml:space="preserve">             Locate(L, e, compare())</w:t>
      </w:r>
    </w:p>
    <w:p w14:paraId="554BAC8B">
      <w:pPr>
        <w:rPr>
          <w:rFonts w:ascii="Courier New" w:hAnsi="Courier New" w:eastAsia="宋体" w:cs="Courier New"/>
          <w:spacing w:val="2"/>
          <w:szCs w:val="21"/>
        </w:rPr>
      </w:pPr>
      <w:r>
        <w:rPr>
          <w:rFonts w:ascii="Courier New" w:hAnsi="Courier New" w:eastAsia="宋体" w:cs="Courier New"/>
          <w:spacing w:val="2"/>
          <w:szCs w:val="21"/>
        </w:rPr>
        <w:t xml:space="preserve">               </w:t>
      </w:r>
      <w:r>
        <w:rPr>
          <w:rFonts w:ascii="Courier New" w:hAnsi="Times New Roman" w:eastAsia="宋体" w:cs="Courier New"/>
          <w:spacing w:val="2"/>
          <w:szCs w:val="21"/>
        </w:rPr>
        <w:t>初始条件：线性表</w:t>
      </w:r>
      <w:r>
        <w:rPr>
          <w:rFonts w:ascii="Courier New" w:hAnsi="Courier New" w:eastAsia="宋体" w:cs="Courier New"/>
          <w:spacing w:val="2"/>
          <w:szCs w:val="21"/>
        </w:rPr>
        <w:t>L</w:t>
      </w:r>
      <w:r>
        <w:rPr>
          <w:rFonts w:ascii="Courier New" w:hAnsi="Times New Roman" w:eastAsia="宋体" w:cs="Courier New"/>
          <w:spacing w:val="2"/>
          <w:szCs w:val="21"/>
        </w:rPr>
        <w:t>已存在，</w:t>
      </w:r>
      <w:r>
        <w:rPr>
          <w:rFonts w:ascii="Courier New" w:hAnsi="Courier New" w:eastAsia="宋体" w:cs="Courier New"/>
          <w:spacing w:val="2"/>
          <w:szCs w:val="21"/>
        </w:rPr>
        <w:t>compare()</w:t>
      </w:r>
      <w:r>
        <w:rPr>
          <w:rFonts w:ascii="Courier New" w:hAnsi="Times New Roman" w:eastAsia="宋体" w:cs="Courier New"/>
          <w:spacing w:val="2"/>
          <w:szCs w:val="21"/>
        </w:rPr>
        <w:t>是元素判定函数。</w:t>
      </w:r>
    </w:p>
    <w:p w14:paraId="26FF1FA9">
      <w:pPr>
        <w:rPr>
          <w:rFonts w:hint="eastAsia" w:ascii="Courier New" w:hAnsi="Times New Roman" w:eastAsia="宋体" w:cs="Courier New"/>
          <w:spacing w:val="2"/>
          <w:szCs w:val="21"/>
        </w:rPr>
      </w:pPr>
      <w:r>
        <w:rPr>
          <w:rFonts w:ascii="Courier New" w:hAnsi="Courier New" w:eastAsia="宋体" w:cs="Courier New"/>
          <w:spacing w:val="2"/>
          <w:szCs w:val="21"/>
        </w:rPr>
        <w:t xml:space="preserve">               </w:t>
      </w:r>
      <w:r>
        <w:rPr>
          <w:rFonts w:ascii="Courier New" w:hAnsi="Times New Roman" w:eastAsia="宋体" w:cs="Courier New"/>
          <w:spacing w:val="2"/>
          <w:szCs w:val="21"/>
        </w:rPr>
        <w:t>操作结果：返回</w:t>
      </w:r>
      <w:r>
        <w:rPr>
          <w:rFonts w:ascii="Courier New" w:hAnsi="Courier New" w:eastAsia="宋体" w:cs="Courier New"/>
          <w:spacing w:val="2"/>
          <w:szCs w:val="21"/>
        </w:rPr>
        <w:t>L</w:t>
      </w:r>
      <w:r>
        <w:rPr>
          <w:rFonts w:ascii="Courier New" w:hAnsi="Times New Roman" w:eastAsia="宋体" w:cs="Courier New"/>
          <w:spacing w:val="2"/>
          <w:szCs w:val="21"/>
        </w:rPr>
        <w:t>中第</w:t>
      </w:r>
      <w:r>
        <w:rPr>
          <w:rFonts w:ascii="Courier New" w:hAnsi="Courier New" w:eastAsia="宋体" w:cs="Courier New"/>
          <w:spacing w:val="2"/>
          <w:szCs w:val="21"/>
        </w:rPr>
        <w:t>1</w:t>
      </w:r>
      <w:r>
        <w:rPr>
          <w:rFonts w:ascii="Courier New" w:hAnsi="Times New Roman" w:eastAsia="宋体" w:cs="Courier New"/>
          <w:spacing w:val="2"/>
          <w:szCs w:val="21"/>
        </w:rPr>
        <w:t>个与</w:t>
      </w:r>
      <w:r>
        <w:rPr>
          <w:rFonts w:ascii="Courier New" w:hAnsi="Courier New" w:eastAsia="宋体" w:cs="Courier New"/>
          <w:spacing w:val="2"/>
          <w:szCs w:val="21"/>
        </w:rPr>
        <w:t>e</w:t>
      </w:r>
      <w:r>
        <w:rPr>
          <w:rFonts w:ascii="Courier New" w:hAnsi="Times New Roman" w:eastAsia="宋体" w:cs="Courier New"/>
          <w:spacing w:val="2"/>
          <w:szCs w:val="21"/>
        </w:rPr>
        <w:t>满足关系</w:t>
      </w:r>
      <w:r>
        <w:rPr>
          <w:rFonts w:ascii="Courier New" w:hAnsi="Courier New" w:eastAsia="宋体" w:cs="Courier New"/>
          <w:spacing w:val="2"/>
          <w:szCs w:val="21"/>
        </w:rPr>
        <w:t>compare()</w:t>
      </w:r>
      <w:r>
        <w:rPr>
          <w:rFonts w:ascii="Courier New" w:hAnsi="Times New Roman" w:eastAsia="宋体" w:cs="Courier New"/>
          <w:spacing w:val="2"/>
          <w:szCs w:val="21"/>
        </w:rPr>
        <w:t>的元素的位序。</w:t>
      </w:r>
    </w:p>
    <w:p w14:paraId="0BDEC5DA">
      <w:pPr>
        <w:ind w:firstLine="2730"/>
        <w:rPr>
          <w:rFonts w:ascii="Courier New" w:hAnsi="Courier New" w:eastAsia="宋体" w:cs="Courier New"/>
          <w:spacing w:val="2"/>
          <w:szCs w:val="21"/>
        </w:rPr>
      </w:pPr>
      <w:r>
        <w:rPr>
          <w:rFonts w:ascii="Courier New" w:hAnsi="Times New Roman" w:eastAsia="宋体" w:cs="Courier New"/>
          <w:spacing w:val="2"/>
          <w:szCs w:val="21"/>
        </w:rPr>
        <w:t>若这样的元素不存在，则返回值为</w:t>
      </w:r>
      <w:r>
        <w:rPr>
          <w:rFonts w:ascii="Courier New" w:hAnsi="Courier New" w:eastAsia="宋体" w:cs="Courier New"/>
          <w:spacing w:val="2"/>
          <w:szCs w:val="21"/>
        </w:rPr>
        <w:t>0</w:t>
      </w:r>
      <w:r>
        <w:rPr>
          <w:rFonts w:ascii="Courier New" w:hAnsi="Times New Roman" w:eastAsia="宋体" w:cs="Courier New"/>
          <w:spacing w:val="2"/>
          <w:szCs w:val="21"/>
        </w:rPr>
        <w:t>。</w:t>
      </w:r>
    </w:p>
    <w:p w14:paraId="707F03FB">
      <w:pPr>
        <w:rPr>
          <w:rFonts w:ascii="Courier New" w:hAnsi="Courier New" w:eastAsia="宋体" w:cs="Courier New"/>
          <w:spacing w:val="2"/>
          <w:szCs w:val="21"/>
        </w:rPr>
      </w:pPr>
      <w:r>
        <w:rPr>
          <w:rFonts w:ascii="Courier New" w:hAnsi="Courier New" w:eastAsia="宋体" w:cs="Courier New"/>
          <w:spacing w:val="2"/>
          <w:szCs w:val="21"/>
        </w:rPr>
        <w:t xml:space="preserve">             Insert(</w:t>
      </w:r>
      <w:r>
        <w:rPr>
          <w:rFonts w:ascii="Courier New" w:hAnsi="Courier New" w:eastAsia="宋体" w:cs="Courier New"/>
          <w:b/>
          <w:spacing w:val="2"/>
          <w:szCs w:val="21"/>
        </w:rPr>
        <w:t>&amp;</w:t>
      </w:r>
      <w:r>
        <w:rPr>
          <w:rFonts w:ascii="Courier New" w:hAnsi="Courier New" w:eastAsia="宋体" w:cs="Courier New"/>
          <w:spacing w:val="2"/>
          <w:szCs w:val="21"/>
        </w:rPr>
        <w:t>L, i, e)</w:t>
      </w:r>
    </w:p>
    <w:p w14:paraId="444AD750">
      <w:pPr>
        <w:rPr>
          <w:rFonts w:ascii="Courier New" w:hAnsi="Courier New" w:eastAsia="宋体" w:cs="Courier New"/>
          <w:spacing w:val="2"/>
          <w:szCs w:val="21"/>
        </w:rPr>
      </w:pPr>
      <w:r>
        <w:rPr>
          <w:rFonts w:ascii="Courier New" w:hAnsi="Courier New" w:eastAsia="宋体" w:cs="Courier New"/>
          <w:spacing w:val="2"/>
          <w:szCs w:val="21"/>
        </w:rPr>
        <w:t xml:space="preserve">               初始条件：线性表L已存在，1≤i≤LengthList(L)+1。</w:t>
      </w:r>
    </w:p>
    <w:p w14:paraId="452C933C">
      <w:pPr>
        <w:rPr>
          <w:rFonts w:ascii="Courier New" w:hAnsi="Courier New" w:eastAsia="宋体" w:cs="Courier New"/>
          <w:spacing w:val="2"/>
          <w:szCs w:val="21"/>
        </w:rPr>
      </w:pPr>
      <w:r>
        <w:rPr>
          <w:rFonts w:ascii="Courier New" w:hAnsi="Courier New" w:eastAsia="宋体" w:cs="Courier New"/>
          <w:spacing w:val="2"/>
          <w:szCs w:val="21"/>
        </w:rPr>
        <w:t xml:space="preserve">               操作结果：在L的第i个元素之前插入新的元素e，L的长度加1。</w:t>
      </w:r>
    </w:p>
    <w:p w14:paraId="2E6FDE34">
      <w:pPr>
        <w:rPr>
          <w:rFonts w:ascii="Courier New" w:hAnsi="Courier New" w:eastAsia="宋体" w:cs="Courier New"/>
          <w:spacing w:val="2"/>
          <w:szCs w:val="21"/>
        </w:rPr>
      </w:pPr>
      <w:r>
        <w:rPr>
          <w:rFonts w:ascii="Courier New" w:hAnsi="Courier New" w:eastAsia="宋体" w:cs="Courier New"/>
          <w:spacing w:val="2"/>
          <w:szCs w:val="21"/>
        </w:rPr>
        <w:t xml:space="preserve">             Delete(</w:t>
      </w:r>
      <w:r>
        <w:rPr>
          <w:rFonts w:ascii="Courier New" w:hAnsi="Courier New" w:eastAsia="宋体" w:cs="Courier New"/>
          <w:b/>
          <w:spacing w:val="2"/>
          <w:szCs w:val="21"/>
        </w:rPr>
        <w:t>&amp;</w:t>
      </w:r>
      <w:r>
        <w:rPr>
          <w:rFonts w:ascii="Courier New" w:hAnsi="Courier New" w:eastAsia="宋体" w:cs="Courier New"/>
          <w:spacing w:val="2"/>
          <w:szCs w:val="21"/>
        </w:rPr>
        <w:t>L, i,</w:t>
      </w:r>
      <w:r>
        <w:rPr>
          <w:rFonts w:ascii="Courier New" w:hAnsi="Courier New" w:eastAsia="宋体" w:cs="Courier New"/>
          <w:b/>
          <w:spacing w:val="2"/>
          <w:szCs w:val="21"/>
        </w:rPr>
        <w:t xml:space="preserve"> &amp;</w:t>
      </w:r>
      <w:r>
        <w:rPr>
          <w:rFonts w:ascii="Courier New" w:hAnsi="Courier New" w:eastAsia="宋体" w:cs="Courier New"/>
          <w:spacing w:val="2"/>
          <w:szCs w:val="21"/>
        </w:rPr>
        <w:t>e)</w:t>
      </w:r>
    </w:p>
    <w:p w14:paraId="44097CEE">
      <w:pPr>
        <w:rPr>
          <w:rFonts w:ascii="Courier New" w:hAnsi="Courier New" w:eastAsia="宋体" w:cs="Courier New"/>
          <w:spacing w:val="2"/>
          <w:szCs w:val="21"/>
        </w:rPr>
      </w:pPr>
      <w:r>
        <w:rPr>
          <w:rFonts w:ascii="Courier New" w:hAnsi="Courier New" w:eastAsia="宋体" w:cs="Courier New"/>
          <w:spacing w:val="2"/>
          <w:szCs w:val="21"/>
        </w:rPr>
        <w:t xml:space="preserve">               初始条件：线性表L已存在且非空，1≤i≤LengthList(L)。</w:t>
      </w:r>
    </w:p>
    <w:p w14:paraId="6B418D51">
      <w:pPr>
        <w:rPr>
          <w:rFonts w:ascii="Courier New" w:hAnsi="Courier New" w:eastAsia="宋体" w:cs="Courier New"/>
          <w:spacing w:val="2"/>
          <w:szCs w:val="21"/>
        </w:rPr>
      </w:pPr>
      <w:r>
        <w:rPr>
          <w:rFonts w:ascii="Courier New" w:hAnsi="Courier New" w:eastAsia="宋体" w:cs="Courier New"/>
          <w:spacing w:val="2"/>
          <w:szCs w:val="21"/>
        </w:rPr>
        <w:t xml:space="preserve">               操作结果：删除L的第i个元素，并用e返回其值，L的长度减1。</w:t>
      </w:r>
    </w:p>
    <w:p w14:paraId="23BB2D32">
      <w:pPr>
        <w:rPr>
          <w:rFonts w:ascii="Courier New" w:hAnsi="Courier New" w:eastAsia="宋体" w:cs="Courier New"/>
          <w:spacing w:val="2"/>
          <w:szCs w:val="21"/>
        </w:rPr>
      </w:pPr>
      <w:r>
        <w:rPr>
          <w:rFonts w:ascii="Courier New" w:hAnsi="Courier New" w:eastAsia="宋体" w:cs="Courier New"/>
          <w:spacing w:val="2"/>
          <w:szCs w:val="21"/>
        </w:rPr>
        <w:t xml:space="preserve">             </w:t>
      </w:r>
      <w:r>
        <w:rPr>
          <w:rFonts w:hint="eastAsia" w:ascii="Courier New" w:hAnsi="Courier New" w:eastAsia="宋体" w:cs="Courier New"/>
          <w:spacing w:val="2"/>
          <w:szCs w:val="21"/>
        </w:rPr>
        <w:t>Display</w:t>
      </w:r>
      <w:r>
        <w:rPr>
          <w:rFonts w:ascii="Courier New" w:hAnsi="Courier New" w:eastAsia="宋体" w:cs="Courier New"/>
          <w:spacing w:val="2"/>
          <w:szCs w:val="21"/>
        </w:rPr>
        <w:t>(L)</w:t>
      </w:r>
    </w:p>
    <w:p w14:paraId="1F3F79A5">
      <w:pPr>
        <w:rPr>
          <w:rFonts w:ascii="Courier New" w:hAnsi="Courier New" w:eastAsia="宋体" w:cs="Courier New"/>
          <w:spacing w:val="2"/>
          <w:szCs w:val="21"/>
        </w:rPr>
      </w:pPr>
      <w:r>
        <w:rPr>
          <w:rFonts w:ascii="Courier New" w:hAnsi="Courier New" w:eastAsia="宋体" w:cs="Courier New"/>
          <w:spacing w:val="2"/>
          <w:szCs w:val="21"/>
        </w:rPr>
        <w:t xml:space="preserve">               初始条件：线性表L已存在。</w:t>
      </w:r>
    </w:p>
    <w:p w14:paraId="21F806AB">
      <w:pPr>
        <w:rPr>
          <w:rFonts w:ascii="Courier New" w:hAnsi="Courier New" w:eastAsia="宋体" w:cs="Courier New"/>
          <w:spacing w:val="2"/>
          <w:szCs w:val="21"/>
        </w:rPr>
      </w:pPr>
      <w:r>
        <w:rPr>
          <w:rFonts w:ascii="Courier New" w:hAnsi="Courier New" w:eastAsia="宋体" w:cs="Courier New"/>
          <w:spacing w:val="2"/>
          <w:szCs w:val="21"/>
        </w:rPr>
        <w:t xml:space="preserve">               操作结果：依次</w:t>
      </w:r>
      <w:r>
        <w:rPr>
          <w:rFonts w:hint="eastAsia" w:ascii="Courier New" w:hAnsi="Courier New" w:eastAsia="宋体" w:cs="Courier New"/>
          <w:spacing w:val="2"/>
          <w:szCs w:val="21"/>
        </w:rPr>
        <w:t>输出</w:t>
      </w:r>
      <w:r>
        <w:rPr>
          <w:rFonts w:ascii="Courier New" w:hAnsi="Courier New" w:eastAsia="宋体" w:cs="Courier New"/>
          <w:spacing w:val="2"/>
          <w:szCs w:val="21"/>
        </w:rPr>
        <w:t>L的每个元素。</w:t>
      </w:r>
    </w:p>
    <w:p w14:paraId="01CC4D30">
      <w:pPr>
        <w:widowControl w:val="0"/>
        <w:ind w:firstLine="420"/>
        <w:jc w:val="both"/>
        <w:rPr>
          <w:rFonts w:hint="eastAsia" w:ascii="Courier New" w:hAnsi="Courier New" w:eastAsia="宋体" w:cs="Courier New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spacing w:val="0"/>
          <w:kern w:val="2"/>
          <w:sz w:val="21"/>
          <w:szCs w:val="21"/>
          <w:lang w:val="en-US" w:eastAsia="zh-CN" w:bidi="ar-SA"/>
        </w:rPr>
        <w:t xml:space="preserve">       } ADT List</w:t>
      </w:r>
    </w:p>
    <w:p w14:paraId="0CC84968">
      <w:pPr>
        <w:widowControl w:val="0"/>
        <w:spacing w:line="360" w:lineRule="auto"/>
        <w:ind w:firstLine="420"/>
        <w:jc w:val="both"/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4"/>
          <w:szCs w:val="24"/>
          <w:lang w:val="en-US" w:eastAsia="zh-CN" w:bidi="ar-SA"/>
        </w:rPr>
        <w:t>2．存储结构定义</w:t>
      </w:r>
    </w:p>
    <w:p w14:paraId="623B8F60">
      <w:pPr>
        <w:widowControl w:val="0"/>
        <w:ind w:left="1134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公用头文件DS0.h:</w:t>
      </w:r>
    </w:p>
    <w:p w14:paraId="2D97CE94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#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include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&lt;conio.h&gt;</w:t>
      </w:r>
    </w:p>
    <w:p w14:paraId="57E51615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#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include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&lt;stdio.h&gt;</w:t>
      </w:r>
    </w:p>
    <w:p w14:paraId="3AC2297A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#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include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&lt;stdlib.h&gt;</w:t>
      </w:r>
    </w:p>
    <w:p w14:paraId="65FA3222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#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include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&lt;string.h&gt;</w:t>
      </w:r>
    </w:p>
    <w:p w14:paraId="28A02FC9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#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include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&lt;values.h&gt;</w:t>
      </w:r>
    </w:p>
    <w:p w14:paraId="4D56D40B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</w:p>
    <w:p w14:paraId="62500A8D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#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define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TRUE   1</w:t>
      </w:r>
    </w:p>
    <w:p w14:paraId="79FB3252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#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define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FALSE  0</w:t>
      </w:r>
    </w:p>
    <w:p w14:paraId="21C715FE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#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define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OK     1</w:t>
      </w:r>
    </w:p>
    <w:p w14:paraId="25A6C340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#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define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ERROR  0</w:t>
      </w:r>
    </w:p>
    <w:p w14:paraId="1D9947C0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#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define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IBFEASIBLE  -1</w:t>
      </w:r>
    </w:p>
    <w:p w14:paraId="05EFC5D2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#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define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OVERFLOW    -2 </w:t>
      </w:r>
    </w:p>
    <w:p w14:paraId="4A01E5A0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</w:p>
    <w:p w14:paraId="3E4589F8">
      <w:pPr>
        <w:widowControl w:val="0"/>
        <w:ind w:left="1560"/>
        <w:jc w:val="both"/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#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define 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MAXLEN  20</w:t>
      </w:r>
    </w:p>
    <w:p w14:paraId="73E4FC65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#define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MAXSIZE 20</w:t>
      </w:r>
    </w:p>
    <w:p w14:paraId="3C71AD74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</w:p>
    <w:p w14:paraId="6A6C86DF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typedef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int Status;</w:t>
      </w:r>
    </w:p>
    <w:p w14:paraId="6483C3FC">
      <w:pPr>
        <w:widowControl w:val="0"/>
        <w:ind w:firstLine="1575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typedef char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ElemType;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/* 元素类型为字符类型*/</w:t>
      </w:r>
    </w:p>
    <w:p w14:paraId="76FEC01E">
      <w:pPr>
        <w:widowControl w:val="0"/>
        <w:ind w:left="1134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</w:p>
    <w:p w14:paraId="015E029A">
      <w:pPr>
        <w:widowControl w:val="0"/>
        <w:numPr>
          <w:ilvl w:val="0"/>
          <w:numId w:val="1"/>
        </w:numPr>
        <w:ind w:left="1620" w:hanging="72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顺序存储结构</w:t>
      </w:r>
    </w:p>
    <w:p w14:paraId="781AF5E7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#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define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LIST_INIT_SIZE 20 /*线性表存储空间的初始分配量*/</w:t>
      </w:r>
    </w:p>
    <w:p w14:paraId="1E517D9A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#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define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LISTINCREMENT  10  /*线性表存储空间的分配增量*/</w:t>
      </w:r>
    </w:p>
    <w:p w14:paraId="2413DEBD">
      <w:pPr>
        <w:widowControl w:val="0"/>
        <w:ind w:left="1560"/>
        <w:jc w:val="both"/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typedef struct{</w:t>
      </w:r>
    </w:p>
    <w:p w14:paraId="48F85D99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ElemType *elem; /*存储空间基址*/</w:t>
      </w:r>
    </w:p>
    <w:p w14:paraId="7541AFA5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int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length;    /*当前长度*/</w:t>
      </w:r>
    </w:p>
    <w:p w14:paraId="6274DB19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int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listsize; /*当前分配的存储容量*/</w:t>
      </w:r>
    </w:p>
    <w:p w14:paraId="243A1CAA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SqList;</w:t>
      </w:r>
    </w:p>
    <w:p w14:paraId="4A300747">
      <w:pPr>
        <w:widowControl w:val="0"/>
        <w:numPr>
          <w:ilvl w:val="0"/>
          <w:numId w:val="1"/>
        </w:numPr>
        <w:ind w:left="1620" w:hanging="720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无头结点单链表存储结构</w:t>
      </w:r>
    </w:p>
    <w:p w14:paraId="493EA503">
      <w:pPr>
        <w:widowControl w:val="0"/>
        <w:ind w:left="884" w:leftChars="421" w:firstLine="632" w:firstLineChars="30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typedef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struct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LNode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</w:p>
    <w:p w14:paraId="70092F76">
      <w:pPr>
        <w:widowControl w:val="0"/>
        <w:ind w:left="90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ElemType data;</w:t>
      </w:r>
    </w:p>
    <w:p w14:paraId="68985878">
      <w:pPr>
        <w:widowControl w:val="0"/>
        <w:ind w:left="90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struct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LNode *next;</w:t>
      </w:r>
    </w:p>
    <w:p w14:paraId="3881E2C0">
      <w:pPr>
        <w:widowControl w:val="0"/>
        <w:ind w:left="884" w:leftChars="421" w:firstLine="632" w:firstLineChars="30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LNode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, *LList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;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/*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sv-SE" w:eastAsia="zh-CN" w:bidi="ar-SA"/>
        </w:rPr>
        <w:t>不带头结点单链表类型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*/</w:t>
      </w:r>
    </w:p>
    <w:p w14:paraId="17C8E3EA">
      <w:pPr>
        <w:widowControl w:val="0"/>
        <w:ind w:left="900"/>
        <w:jc w:val="both"/>
        <w:rPr>
          <w:rFonts w:hint="eastAsia" w:ascii="Courier New" w:hAnsi="Courier New" w:eastAsia="宋体" w:cs="Courier New"/>
          <w:bCs/>
          <w:color w:val="FF0000"/>
          <w:spacing w:val="0"/>
          <w:kern w:val="2"/>
          <w:sz w:val="21"/>
          <w:szCs w:val="21"/>
          <w:lang w:val="en-US" w:eastAsia="zh-CN" w:bidi="ar-SA"/>
        </w:rPr>
      </w:pPr>
    </w:p>
    <w:p w14:paraId="44610855">
      <w:pPr>
        <w:widowControl w:val="0"/>
        <w:numPr>
          <w:ilvl w:val="0"/>
          <w:numId w:val="1"/>
        </w:numPr>
        <w:ind w:left="1620" w:hanging="720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带头结点单链表存储结构</w:t>
      </w:r>
    </w:p>
    <w:p w14:paraId="48F3DE9E">
      <w:pPr>
        <w:widowControl w:val="0"/>
        <w:ind w:left="1560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typedef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struct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LNode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/*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结点类型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*/</w:t>
      </w:r>
    </w:p>
    <w:p w14:paraId="592F7A7C">
      <w:pPr>
        <w:widowControl w:val="0"/>
        <w:ind w:left="1560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ElemType data;</w:t>
      </w:r>
    </w:p>
    <w:p w14:paraId="71D86E71">
      <w:pPr>
        <w:widowControl w:val="0"/>
        <w:ind w:left="1560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struct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LNode *next;</w:t>
      </w:r>
    </w:p>
    <w:p w14:paraId="41C3A1BE">
      <w:pPr>
        <w:widowControl w:val="0"/>
        <w:ind w:left="1560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LNode, *Link, *Position;</w:t>
      </w:r>
    </w:p>
    <w:p w14:paraId="25E5745D">
      <w:pPr>
        <w:widowControl w:val="0"/>
        <w:ind w:left="1560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</w:p>
    <w:p w14:paraId="301449FD">
      <w:pPr>
        <w:widowControl w:val="0"/>
        <w:ind w:left="1560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typedef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struct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LinkList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/*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链表类型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*/</w:t>
      </w:r>
    </w:p>
    <w:p w14:paraId="74F1D43F">
      <w:pPr>
        <w:widowControl w:val="0"/>
        <w:ind w:left="1560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Link head,tail;  /*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分别指向线性链表中的头结点和最后一个结点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*/</w:t>
      </w:r>
    </w:p>
    <w:p w14:paraId="3130FF78">
      <w:pPr>
        <w:widowControl w:val="0"/>
        <w:ind w:left="1560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sv-SE" w:eastAsia="zh-CN" w:bidi="ar-SA"/>
        </w:rPr>
        <w:t>int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 xml:space="preserve"> len;         /* 指示线性链表中数据元素的个数 */</w:t>
      </w:r>
    </w:p>
    <w:p w14:paraId="566428EC">
      <w:pPr>
        <w:widowControl w:val="0"/>
        <w:ind w:left="1560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</w:pP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sv-SE" w:eastAsia="zh-CN" w:bidi="ar-SA"/>
        </w:rPr>
        <w:t>}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 xml:space="preserve"> LinkList;</w:t>
      </w:r>
    </w:p>
    <w:p w14:paraId="70B7A03D">
      <w:pPr>
        <w:widowControl w:val="0"/>
        <w:spacing w:line="360" w:lineRule="auto"/>
        <w:ind w:firstLine="420"/>
        <w:jc w:val="both"/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4"/>
          <w:szCs w:val="24"/>
          <w:lang w:val="sv-SE" w:eastAsia="zh-CN" w:bidi="ar-SA"/>
        </w:rPr>
      </w:pP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4"/>
          <w:szCs w:val="24"/>
          <w:lang w:val="sv-SE" w:eastAsia="zh-CN" w:bidi="ar-SA"/>
        </w:rPr>
        <w:t>3. 算法设计</w:t>
      </w:r>
    </w:p>
    <w:p w14:paraId="72C9E19C">
      <w:pPr>
        <w:widowControl w:val="0"/>
        <w:numPr>
          <w:ilvl w:val="0"/>
          <w:numId w:val="2"/>
        </w:numPr>
        <w:ind w:left="1620" w:hanging="72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顺序存储结构</w:t>
      </w:r>
    </w:p>
    <w:p w14:paraId="45BE24E9">
      <w:pPr>
        <w:widowControl w:val="0"/>
        <w:ind w:left="1418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Status SetEmpty(SqList &amp;L)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/*构造一个空的顺序线性表 */</w:t>
      </w:r>
    </w:p>
    <w:p w14:paraId="05576636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L.elem=(ElemType*)malloc(LIST_INIT_SIZE*sizeof(ElemType));</w:t>
      </w:r>
    </w:p>
    <w:p w14:paraId="57C51DCE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if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(!L.elem)</w:t>
      </w:r>
    </w:p>
    <w:p w14:paraId="0FB8BE75">
      <w:pPr>
        <w:widowControl w:val="0"/>
        <w:ind w:left="1418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return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OVERFLOW; /* 存储分配失败 */</w:t>
      </w:r>
    </w:p>
    <w:p w14:paraId="21808ACC">
      <w:pPr>
        <w:widowControl w:val="0"/>
        <w:ind w:left="1418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L.length=0; /* 空表长度为0 */</w:t>
      </w:r>
    </w:p>
    <w:p w14:paraId="37310A11">
      <w:pPr>
        <w:widowControl w:val="0"/>
        <w:ind w:left="1418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L.listsize=LIST_INIT_SIZE; /* 初始存储容量 */</w:t>
      </w:r>
    </w:p>
    <w:p w14:paraId="4827ADD6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return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OK;</w:t>
      </w:r>
    </w:p>
    <w:p w14:paraId="3D80A5CD">
      <w:pPr>
        <w:widowControl w:val="0"/>
        <w:ind w:left="1418"/>
        <w:jc w:val="both"/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02AF6465">
      <w:pPr>
        <w:widowControl w:val="0"/>
        <w:ind w:left="1418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Status Destroy (SqList &amp;L)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/*销毁顺序线性表L */</w:t>
      </w:r>
    </w:p>
    <w:p w14:paraId="11275F61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free(L.elem);</w:t>
      </w:r>
    </w:p>
    <w:p w14:paraId="16722ADF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L.elem=NULL;</w:t>
      </w:r>
    </w:p>
    <w:p w14:paraId="15CE0D07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L.length=0;</w:t>
      </w:r>
    </w:p>
    <w:p w14:paraId="7CF73927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L.listsize=0;</w:t>
      </w:r>
    </w:p>
    <w:p w14:paraId="226D1CED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return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OK;</w:t>
      </w:r>
    </w:p>
    <w:p w14:paraId="23B4A228">
      <w:pPr>
        <w:widowControl w:val="0"/>
        <w:ind w:left="1418"/>
        <w:jc w:val="both"/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7CDEE576">
      <w:pPr>
        <w:widowControl w:val="0"/>
        <w:ind w:left="1418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int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Length(SqList L)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/* 求表长*/</w:t>
      </w:r>
    </w:p>
    <w:p w14:paraId="1CBD3FA4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return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L.length;</w:t>
      </w:r>
    </w:p>
    <w:p w14:paraId="3E2EDAAC">
      <w:pPr>
        <w:widowControl w:val="0"/>
        <w:ind w:left="1418"/>
        <w:jc w:val="both"/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24C33655">
      <w:pPr>
        <w:widowControl w:val="0"/>
        <w:ind w:left="1418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Status Get(SqList &amp;L, 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int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i, ElemType &amp;e)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/* 获取第i元素 */</w:t>
      </w:r>
    </w:p>
    <w:p w14:paraId="117B38AF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if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(i&lt;1||i&gt;L.length)</w:t>
      </w:r>
    </w:p>
    <w:p w14:paraId="6AAEF1CF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return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ERROR;</w:t>
      </w:r>
    </w:p>
    <w:p w14:paraId="556DF83D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e=*(L.elem+i-1);</w:t>
      </w:r>
    </w:p>
    <w:p w14:paraId="3444C149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return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OK;</w:t>
      </w:r>
    </w:p>
    <w:p w14:paraId="1B43DF41">
      <w:pPr>
        <w:widowControl w:val="0"/>
        <w:ind w:left="1418"/>
        <w:jc w:val="both"/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512354B4">
      <w:pPr>
        <w:widowControl w:val="0"/>
        <w:ind w:left="1418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int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Locate(SqList L, ElemType x)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/* 确定x在表中的位序 */</w:t>
      </w:r>
    </w:p>
    <w:p w14:paraId="77E619EE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ElemType *p;</w:t>
      </w:r>
    </w:p>
    <w:p w14:paraId="299E7462">
      <w:pPr>
        <w:widowControl w:val="0"/>
        <w:ind w:left="1418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int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i=1; /* i的初值为第1个元素的位序 */</w:t>
      </w:r>
    </w:p>
    <w:p w14:paraId="0CF79194">
      <w:pPr>
        <w:widowControl w:val="0"/>
        <w:ind w:left="1418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p=L.elem; /* p的初值为第1个元素的存储位置 */</w:t>
      </w:r>
    </w:p>
    <w:p w14:paraId="26101738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while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(i&lt;=L.length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&amp;&amp;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*p++!=x)</w:t>
      </w:r>
    </w:p>
    <w:p w14:paraId="1EF14749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++i;</w:t>
      </w:r>
    </w:p>
    <w:p w14:paraId="57AE6CC5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if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(i&lt;=L.length)</w:t>
      </w:r>
    </w:p>
    <w:p w14:paraId="6C466035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return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i;</w:t>
      </w:r>
    </w:p>
    <w:p w14:paraId="4CB8165D">
      <w:pPr>
        <w:widowControl w:val="0"/>
        <w:ind w:left="1418"/>
        <w:jc w:val="both"/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else</w:t>
      </w:r>
    </w:p>
    <w:p w14:paraId="0AA1F935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return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0;</w:t>
      </w:r>
    </w:p>
    <w:p w14:paraId="472DFB04">
      <w:pPr>
        <w:widowControl w:val="0"/>
        <w:ind w:left="1418"/>
        <w:jc w:val="both"/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40FD9C27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</w:p>
    <w:p w14:paraId="341F1AA4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Status Insert(SqList &amp;L,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int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i, ElemType e)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</w:p>
    <w:p w14:paraId="6FF1F626">
      <w:pPr>
        <w:widowControl w:val="0"/>
        <w:ind w:left="1418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/* 操作结果：在L中第i个位置之前插入新的数据元素e，L的长度加1 */</w:t>
      </w:r>
    </w:p>
    <w:p w14:paraId="3ABD56F5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ElemType *newbase,*q,*p;</w:t>
      </w:r>
    </w:p>
    <w:p w14:paraId="1C3B23EB">
      <w:pPr>
        <w:widowControl w:val="0"/>
        <w:ind w:left="1418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if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(i&lt;1||i&gt;L.length+1) /* i值不合法 */</w:t>
      </w:r>
    </w:p>
    <w:p w14:paraId="54C07A8A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return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ERROR;</w:t>
      </w:r>
    </w:p>
    <w:p w14:paraId="3A7363A4">
      <w:pPr>
        <w:widowControl w:val="0"/>
        <w:ind w:left="1418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if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(L.length&gt;= L.listsize)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/* 当前存储空间已满,增加分配 */</w:t>
      </w:r>
    </w:p>
    <w:p w14:paraId="0977AA4E">
      <w:pPr>
        <w:widowControl w:val="0"/>
        <w:ind w:left="1418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newbase=(ElemType *)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realloc(L.elem,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</w:p>
    <w:p w14:paraId="102ED542">
      <w:pPr>
        <w:widowControl w:val="0"/>
        <w:ind w:left="1418" w:firstLine="420"/>
        <w:jc w:val="left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(L.listsize+LISTINCREMENT)*sizeof(ElemType));</w:t>
      </w:r>
    </w:p>
    <w:p w14:paraId="75C8E5D0">
      <w:pPr>
        <w:widowControl w:val="0"/>
        <w:ind w:left="1418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if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(!newbase)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return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OVERFLOW; /* 存储分配失败 */</w:t>
      </w:r>
    </w:p>
    <w:p w14:paraId="6A47F4CE">
      <w:pPr>
        <w:widowControl w:val="0"/>
        <w:ind w:left="1418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L.elem=newbase; /* 新基址 */</w:t>
      </w:r>
    </w:p>
    <w:p w14:paraId="785551C5">
      <w:pPr>
        <w:widowControl w:val="0"/>
        <w:ind w:left="1418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L.listsize+=LISTINCREMENT; /* 增加存储容量 */</w:t>
      </w:r>
    </w:p>
    <w:p w14:paraId="334226B8">
      <w:pPr>
        <w:widowControl w:val="0"/>
        <w:ind w:left="1418"/>
        <w:jc w:val="both"/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}</w:t>
      </w:r>
    </w:p>
    <w:p w14:paraId="2D17B25C">
      <w:pPr>
        <w:widowControl w:val="0"/>
        <w:ind w:left="1418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q=L.elem+i-1; /* q为插入位置 */</w:t>
      </w:r>
    </w:p>
    <w:p w14:paraId="640FCE98">
      <w:pPr>
        <w:widowControl w:val="0"/>
        <w:ind w:left="1418"/>
        <w:jc w:val="left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for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(p=L.elem+L.length-1; p&gt;=q; --p) </w:t>
      </w:r>
    </w:p>
    <w:p w14:paraId="569FA906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*(p+1)=*p;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/* 插入位置及之后的元素右移 */</w:t>
      </w:r>
    </w:p>
    <w:p w14:paraId="70FAF095">
      <w:pPr>
        <w:widowControl w:val="0"/>
        <w:ind w:left="1418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*q=e; /* 插入e */</w:t>
      </w:r>
    </w:p>
    <w:p w14:paraId="70FEF7A9">
      <w:pPr>
        <w:widowControl w:val="0"/>
        <w:ind w:left="1418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++L.length; /* 表长增1 */</w:t>
      </w:r>
    </w:p>
    <w:p w14:paraId="235279AC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return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OK;</w:t>
      </w:r>
    </w:p>
    <w:p w14:paraId="53DACD27">
      <w:pPr>
        <w:widowControl w:val="0"/>
        <w:ind w:left="1418"/>
        <w:jc w:val="both"/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3D299B1F">
      <w:pPr>
        <w:widowControl w:val="0"/>
        <w:ind w:left="1418"/>
        <w:jc w:val="both"/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Status Delete(SqList &amp;L,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int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i, ElemType &amp;e) 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</w:p>
    <w:p w14:paraId="4C8A24CD">
      <w:pPr>
        <w:widowControl w:val="0"/>
        <w:ind w:left="1418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/* 初始条件：顺序线性表L已存在，1≤i≤ListLength(L) */</w:t>
      </w:r>
    </w:p>
    <w:p w14:paraId="74C19EC3">
      <w:pPr>
        <w:widowControl w:val="0"/>
        <w:ind w:left="1418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/* 操作结果：删除L的第i个数据元素，并用e返回其值，L的长度减1 */</w:t>
      </w:r>
    </w:p>
    <w:p w14:paraId="0940986F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ElemType *p,*q;</w:t>
      </w:r>
    </w:p>
    <w:p w14:paraId="0F03116A">
      <w:pPr>
        <w:widowControl w:val="0"/>
        <w:ind w:left="1418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if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(i&lt;1||i&gt; L.length) /* i值不合法 */</w:t>
      </w:r>
    </w:p>
    <w:p w14:paraId="0C8387FA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return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ERROR;</w:t>
      </w:r>
    </w:p>
    <w:p w14:paraId="26877B89">
      <w:pPr>
        <w:widowControl w:val="0"/>
        <w:ind w:left="1418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p= L.elem+i-1; /* p为被删除元素的位置 */</w:t>
      </w:r>
    </w:p>
    <w:p w14:paraId="26C65A87">
      <w:pPr>
        <w:widowControl w:val="0"/>
        <w:ind w:left="1418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e=*p; /* 被删除元素的值赋给e */</w:t>
      </w:r>
    </w:p>
    <w:p w14:paraId="3AFBD56D">
      <w:pPr>
        <w:widowControl w:val="0"/>
        <w:ind w:left="1418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q= L.elem+L.length-1; /* 表尾元素的位置 */</w:t>
      </w:r>
    </w:p>
    <w:p w14:paraId="224C82A7">
      <w:pPr>
        <w:widowControl w:val="0"/>
        <w:ind w:left="1418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for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(++p; p&lt;=q; ++p) /* 被删除元素之后的元素左移 */</w:t>
      </w:r>
    </w:p>
    <w:p w14:paraId="769B620F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*(p-1)=*p;</w:t>
      </w:r>
    </w:p>
    <w:p w14:paraId="14A64B9A">
      <w:pPr>
        <w:widowControl w:val="0"/>
        <w:ind w:left="1418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L.length--; /* 表长减1 */</w:t>
      </w:r>
    </w:p>
    <w:p w14:paraId="32D20A3F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return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OK;</w:t>
      </w:r>
    </w:p>
    <w:p w14:paraId="26A8DF17">
      <w:pPr>
        <w:widowControl w:val="0"/>
        <w:ind w:left="1418"/>
        <w:jc w:val="both"/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67FD2CFA">
      <w:pPr>
        <w:widowControl w:val="0"/>
        <w:ind w:left="1418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Status Display(SqList L) 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{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/* 依次显示表中元素 */</w:t>
      </w:r>
    </w:p>
    <w:p w14:paraId="5AF50F8A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ElemType *p;</w:t>
      </w:r>
    </w:p>
    <w:p w14:paraId="70DC50A7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int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i;</w:t>
      </w:r>
    </w:p>
    <w:p w14:paraId="03523AF5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p=L.elem;</w:t>
      </w:r>
    </w:p>
    <w:p w14:paraId="46D3D9B1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printf("( ");</w:t>
      </w:r>
    </w:p>
    <w:p w14:paraId="0A91D658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for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(i=1; i&lt;=L.length; i++)</w:t>
      </w:r>
    </w:p>
    <w:p w14:paraId="58F1EB11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printf("%c",*p++);</w:t>
      </w:r>
    </w:p>
    <w:p w14:paraId="22CD9800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printf(" )\n");</w:t>
      </w:r>
    </w:p>
    <w:p w14:paraId="637E9762">
      <w:pPr>
        <w:widowControl w:val="0"/>
        <w:ind w:left="1418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return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OK;</w:t>
      </w:r>
    </w:p>
    <w:p w14:paraId="075F1ADB">
      <w:pPr>
        <w:widowControl w:val="0"/>
        <w:ind w:left="1418"/>
        <w:jc w:val="both"/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1765CB30">
      <w:pPr>
        <w:widowControl w:val="0"/>
        <w:numPr>
          <w:ilvl w:val="0"/>
          <w:numId w:val="2"/>
        </w:numPr>
        <w:ind w:left="1620" w:hanging="720"/>
        <w:jc w:val="both"/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sv-SE" w:eastAsia="zh-CN" w:bidi="ar-SA"/>
        </w:rPr>
      </w:pP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无头结点单链表</w:t>
      </w:r>
    </w:p>
    <w:p w14:paraId="50D80933">
      <w:pPr>
        <w:widowControl w:val="0"/>
        <w:ind w:left="1418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</w:pP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sv-SE" w:eastAsia="zh-CN" w:bidi="ar-SA"/>
        </w:rPr>
        <w:t>void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 xml:space="preserve"> SetEmpty(LList &amp;L)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sv-SE" w:eastAsia="zh-CN" w:bidi="ar-SA"/>
        </w:rPr>
        <w:t>{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 xml:space="preserve"> /* 置无头结点的空单链表*/</w:t>
      </w:r>
    </w:p>
    <w:p w14:paraId="49723CB6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 xml:space="preserve">   L=NULL;</w:t>
      </w:r>
    </w:p>
    <w:p w14:paraId="2644515A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sv-SE" w:eastAsia="zh-CN" w:bidi="ar-SA"/>
        </w:rPr>
      </w:pP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sv-SE" w:eastAsia="zh-CN" w:bidi="ar-SA"/>
        </w:rPr>
        <w:t>}</w:t>
      </w:r>
    </w:p>
    <w:p w14:paraId="52F9E451">
      <w:pPr>
        <w:widowControl w:val="0"/>
        <w:ind w:left="1418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Status Destroy (LList &amp;L) { /* 销毁链表*/</w:t>
      </w:r>
    </w:p>
    <w:p w14:paraId="2C41A1A2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 xml:space="preserve">   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LList q=L;</w:t>
      </w:r>
    </w:p>
    <w:p w14:paraId="39C31114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while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(L) {</w:t>
      </w:r>
    </w:p>
    <w:p w14:paraId="44C49D28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L=L-&gt;next;</w:t>
      </w:r>
    </w:p>
    <w:p w14:paraId="6D695FD7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free(q);</w:t>
      </w:r>
    </w:p>
    <w:p w14:paraId="25C2A750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q=L;</w:t>
      </w:r>
    </w:p>
    <w:p w14:paraId="02B35E2F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}</w:t>
      </w:r>
    </w:p>
    <w:p w14:paraId="07CBB384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return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OK;</w:t>
      </w:r>
    </w:p>
    <w:p w14:paraId="354B9F5D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4257A9EA">
      <w:pPr>
        <w:widowControl w:val="0"/>
        <w:ind w:left="1418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int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Length(LList L)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/*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求表长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*/</w:t>
      </w:r>
    </w:p>
    <w:p w14:paraId="2A4996FE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int n=0;</w:t>
      </w:r>
    </w:p>
    <w:p w14:paraId="43164B3F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while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(L!=NULL)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</w:p>
    <w:p w14:paraId="1839D681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n++;</w:t>
      </w:r>
    </w:p>
    <w:p w14:paraId="4F8A64BE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L=L-&gt;next;</w:t>
      </w:r>
    </w:p>
    <w:p w14:paraId="7983AD14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423DE836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return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n;</w:t>
      </w:r>
    </w:p>
    <w:p w14:paraId="68D14171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5BB9947B">
      <w:pPr>
        <w:widowControl w:val="0"/>
        <w:ind w:left="1418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Status Get(LList L,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int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i, ElemType &amp;e)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{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/*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获取第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元素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*/</w:t>
      </w:r>
    </w:p>
    <w:p w14:paraId="65BA1A27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int j=1;</w:t>
      </w:r>
    </w:p>
    <w:p w14:paraId="20881063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while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(j&lt;i &amp;&amp; L!=NULL)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</w:p>
    <w:p w14:paraId="423DB340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L=L-&gt;next;</w:t>
      </w:r>
    </w:p>
    <w:p w14:paraId="09BF94F8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j++;</w:t>
      </w:r>
    </w:p>
    <w:p w14:paraId="3D0D2162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326B0179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if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(L!=NULL)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e=L-&gt;data;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return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OK;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3E55EF85">
      <w:pPr>
        <w:widowControl w:val="0"/>
        <w:ind w:left="1418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else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return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ERROR; /*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位置参数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不正确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*/</w:t>
      </w:r>
    </w:p>
    <w:p w14:paraId="187F694E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06C725CC">
      <w:pPr>
        <w:widowControl w:val="0"/>
        <w:ind w:left="1418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int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Locate(LList L, ElemType x)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/*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确定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x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在表中的位序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*/</w:t>
      </w:r>
    </w:p>
    <w:p w14:paraId="6D961AAB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int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n=1;</w:t>
      </w:r>
    </w:p>
    <w:p w14:paraId="235F6CB1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while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(L!=NULL &amp;&amp; L-&gt;data!=x)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</w:p>
    <w:p w14:paraId="0ACA05E3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L=L-&gt;next;</w:t>
      </w:r>
    </w:p>
    <w:p w14:paraId="2A871D26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n++;</w:t>
      </w:r>
    </w:p>
    <w:p w14:paraId="0D810543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5AECE613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if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(L==NULL)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return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0;</w:t>
      </w:r>
    </w:p>
    <w:p w14:paraId="38FFF62B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else return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n;</w:t>
      </w:r>
    </w:p>
    <w:p w14:paraId="02EF9E12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16C1B5DA">
      <w:pPr>
        <w:widowControl w:val="0"/>
        <w:ind w:left="1418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Status Insert(LList &amp;L,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int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i, ElemType e)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/*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插入第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元素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*/</w:t>
      </w:r>
    </w:p>
    <w:p w14:paraId="01EEF821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int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j=1;</w:t>
      </w:r>
    </w:p>
    <w:p w14:paraId="3DF9F05E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LList s,q;</w:t>
      </w:r>
    </w:p>
    <w:p w14:paraId="5A657789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s=(LList)malloc(sizeof(LNode));</w:t>
      </w:r>
    </w:p>
    <w:p w14:paraId="1EFE7342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s-&gt;data=e;</w:t>
      </w:r>
    </w:p>
    <w:p w14:paraId="1F56AA74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q=L;</w:t>
      </w:r>
    </w:p>
    <w:p w14:paraId="7330D20A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if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(i==1)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s-&gt;next=q;  L=s;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return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OK;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0DAB50AE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else {</w:t>
      </w:r>
    </w:p>
    <w:p w14:paraId="5E7EFDE1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while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(j&lt;i-1 &amp;&amp; q-&gt;next!=NULL)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</w:p>
    <w:p w14:paraId="0E48CB4A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q=q-&gt;next;</w:t>
      </w:r>
    </w:p>
    <w:p w14:paraId="17C46566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j++;</w:t>
      </w:r>
    </w:p>
    <w:p w14:paraId="59E09421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3F5317BB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if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(j==i-1) {</w:t>
      </w:r>
    </w:p>
    <w:p w14:paraId="58B48A7A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s-&gt;next=q-&gt;next;</w:t>
      </w:r>
    </w:p>
    <w:p w14:paraId="6021643F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q-&gt;next=s;</w:t>
      </w:r>
    </w:p>
    <w:p w14:paraId="746DB847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return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OK;</w:t>
      </w:r>
    </w:p>
    <w:p w14:paraId="1F9606A0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70979CDB">
      <w:pPr>
        <w:widowControl w:val="0"/>
        <w:ind w:left="1418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else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return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ERROR;  /*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位置参数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不正确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*/</w:t>
      </w:r>
    </w:p>
    <w:p w14:paraId="6413806D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254E0F85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4CC197F9">
      <w:pPr>
        <w:widowControl w:val="0"/>
        <w:ind w:left="1418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Status Delete(LList &amp;L,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int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i, ElemType &amp;e)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/*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删除第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元素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*/</w:t>
      </w:r>
    </w:p>
    <w:p w14:paraId="2F5A0D5A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de-DE" w:eastAsia="zh-CN" w:bidi="ar-SA"/>
        </w:rPr>
        <w:t>int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  <w:t xml:space="preserve"> j=1;</w:t>
      </w:r>
    </w:p>
    <w:p w14:paraId="322764D0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  <w:t xml:space="preserve">   LList q=L,t;</w:t>
      </w:r>
    </w:p>
    <w:p w14:paraId="236DD8B9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if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(i==1)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</w:p>
    <w:p w14:paraId="4A27CE2E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e=q-&gt;data;</w:t>
      </w:r>
    </w:p>
    <w:p w14:paraId="3FE5A005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L=q-&gt;next;</w:t>
      </w:r>
    </w:p>
    <w:p w14:paraId="74FCCA91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free(q);</w:t>
      </w:r>
    </w:p>
    <w:p w14:paraId="43FCFC02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return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OK;</w:t>
      </w:r>
    </w:p>
    <w:p w14:paraId="72ADD8F3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534677E3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else {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</w:p>
    <w:p w14:paraId="3659CA8C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while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(j&lt;i-1 &amp;&amp; q-&gt;next!=NULL)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</w:p>
    <w:p w14:paraId="50FB1C4E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q=q-&gt;next;</w:t>
      </w:r>
    </w:p>
    <w:p w14:paraId="47143681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j++;</w:t>
      </w:r>
    </w:p>
    <w:p w14:paraId="038E37C1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6BD5E13B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if 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(q-&gt;next!=NULL &amp;&amp; j==i-1)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</w:p>
    <w:p w14:paraId="6D8E1427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t=q-&gt;next;</w:t>
      </w:r>
    </w:p>
    <w:p w14:paraId="52FA8E36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q-&gt;next=t-&gt;next;</w:t>
      </w:r>
    </w:p>
    <w:p w14:paraId="07D18AA8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  <w:t>e=t-&gt;data;</w:t>
      </w:r>
    </w:p>
    <w:p w14:paraId="61A1AE05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  <w:t xml:space="preserve">         free(t);</w:t>
      </w:r>
    </w:p>
    <w:p w14:paraId="474AB6BF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  <w:t xml:space="preserve">      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de-DE" w:eastAsia="zh-CN" w:bidi="ar-SA"/>
        </w:rPr>
        <w:t>return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  <w:t xml:space="preserve"> OK;</w:t>
      </w:r>
    </w:p>
    <w:p w14:paraId="0348F745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de-DE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  <w:t xml:space="preserve">   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de-DE" w:eastAsia="zh-CN" w:bidi="ar-SA"/>
        </w:rPr>
        <w:t>}</w:t>
      </w:r>
    </w:p>
    <w:p w14:paraId="3B9F1126">
      <w:pPr>
        <w:widowControl w:val="0"/>
        <w:ind w:left="1418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</w:pP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de-DE" w:eastAsia="zh-CN" w:bidi="ar-SA"/>
        </w:rPr>
        <w:t xml:space="preserve">      else return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  <w:t xml:space="preserve"> ERROR;  /*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位置参数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  <w:t>i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不正确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  <w:t>*/</w:t>
      </w:r>
    </w:p>
    <w:p w14:paraId="445E5850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de-DE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  <w:t xml:space="preserve">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de-DE" w:eastAsia="zh-CN" w:bidi="ar-SA"/>
        </w:rPr>
        <w:t xml:space="preserve"> }</w:t>
      </w:r>
    </w:p>
    <w:p w14:paraId="387E866B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de-DE" w:eastAsia="zh-CN" w:bidi="ar-SA"/>
        </w:rPr>
      </w:pP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de-DE" w:eastAsia="zh-CN" w:bidi="ar-SA"/>
        </w:rPr>
        <w:t>}</w:t>
      </w:r>
    </w:p>
    <w:p w14:paraId="724078A9">
      <w:pPr>
        <w:widowControl w:val="0"/>
        <w:ind w:left="1418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</w:pP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de-DE" w:eastAsia="zh-CN" w:bidi="ar-SA"/>
        </w:rPr>
        <w:t>void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  <w:t xml:space="preserve"> Display(LList L)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de-DE" w:eastAsia="zh-CN" w:bidi="ar-SA"/>
        </w:rPr>
        <w:t>{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  <w:t xml:space="preserve"> /*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依次显示表中元素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  <w:t xml:space="preserve"> */</w:t>
      </w:r>
    </w:p>
    <w:p w14:paraId="16A18DA2">
      <w:pPr>
        <w:widowControl w:val="0"/>
        <w:ind w:left="1418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  <w:t xml:space="preserve">   printf("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单链表显示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  <w:t>: ");</w:t>
      </w:r>
    </w:p>
    <w:p w14:paraId="57D3EB96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de-DE" w:eastAsia="zh-CN" w:bidi="ar-SA"/>
        </w:rPr>
        <w:t>if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  <w:t xml:space="preserve"> (L==NULL)</w:t>
      </w:r>
    </w:p>
    <w:p w14:paraId="4B1B8F7B">
      <w:pPr>
        <w:widowControl w:val="0"/>
        <w:ind w:left="1418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  <w:t xml:space="preserve">      printf("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链表为空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  <w:t>!");</w:t>
      </w:r>
    </w:p>
    <w:p w14:paraId="48E0FCA1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de-DE" w:eastAsia="zh-CN" w:bidi="ar-SA"/>
        </w:rPr>
        <w:t>else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  <w:t xml:space="preserve">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de-DE" w:eastAsia="zh-CN" w:bidi="ar-SA"/>
        </w:rPr>
        <w:t>if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  <w:t xml:space="preserve"> (L-&gt;next==NULL)</w:t>
      </w:r>
    </w:p>
    <w:p w14:paraId="7026F21D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  <w:t xml:space="preserve">      printf("%c\n", L-&gt;data);</w:t>
      </w:r>
    </w:p>
    <w:p w14:paraId="780AA60E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de-DE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de-DE" w:eastAsia="zh-CN" w:bidi="ar-SA"/>
        </w:rPr>
        <w:t>else {</w:t>
      </w:r>
    </w:p>
    <w:p w14:paraId="51C2D5D9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</w:pP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de-DE" w:eastAsia="zh-CN" w:bidi="ar-SA"/>
        </w:rPr>
        <w:t xml:space="preserve">      while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  <w:t>(L-&gt;next!=NULL)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de-DE" w:eastAsia="zh-CN" w:bidi="ar-SA"/>
        </w:rPr>
        <w:t xml:space="preserve"> {</w:t>
      </w:r>
    </w:p>
    <w:p w14:paraId="56E3ABE5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de-DE" w:eastAsia="zh-CN" w:bidi="ar-SA"/>
        </w:rPr>
        <w:t xml:space="preserve">         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printf("%c-&gt;", L-&gt;data);</w:t>
      </w:r>
    </w:p>
    <w:p w14:paraId="64FA22B7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L=L-&gt;next;</w:t>
      </w:r>
    </w:p>
    <w:p w14:paraId="35AEC6A3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454D2CE5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printf("%c", L-&gt;data);</w:t>
      </w:r>
    </w:p>
    <w:p w14:paraId="7CA27865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0E919DE7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printf("\n");</w:t>
      </w:r>
    </w:p>
    <w:p w14:paraId="16E4901B">
      <w:pPr>
        <w:widowControl w:val="0"/>
        <w:ind w:left="1418"/>
        <w:jc w:val="both"/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sv-SE" w:eastAsia="zh-CN" w:bidi="ar-SA"/>
        </w:rPr>
      </w:pP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sv-SE" w:eastAsia="zh-CN" w:bidi="ar-SA"/>
        </w:rPr>
        <w:t>}</w:t>
      </w:r>
    </w:p>
    <w:p w14:paraId="5CFC403E">
      <w:pPr>
        <w:widowControl w:val="0"/>
        <w:numPr>
          <w:ilvl w:val="0"/>
          <w:numId w:val="2"/>
        </w:numPr>
        <w:ind w:left="1620" w:hanging="720"/>
        <w:jc w:val="both"/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sv-SE" w:eastAsia="zh-CN" w:bidi="ar-SA"/>
        </w:rPr>
      </w:pP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带头结点单链表</w:t>
      </w:r>
    </w:p>
    <w:p w14:paraId="75B4974C">
      <w:pPr>
        <w:widowControl w:val="0"/>
        <w:ind w:left="1418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 xml:space="preserve">Status SetEmpty(LinkList &amp;L)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sv-SE" w:eastAsia="zh-CN" w:bidi="ar-SA"/>
        </w:rPr>
        <w:t>{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 xml:space="preserve"> /* 置带头结点的空单链表*/</w:t>
      </w:r>
    </w:p>
    <w:p w14:paraId="05BD31D5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 xml:space="preserve">   Link p;</w:t>
      </w:r>
    </w:p>
    <w:p w14:paraId="5E5154EE">
      <w:pPr>
        <w:widowControl w:val="0"/>
        <w:ind w:left="1418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 xml:space="preserve">   p=(Link)malloc(sizeof(LNode)); /* 生成头结点 */</w:t>
      </w:r>
    </w:p>
    <w:p w14:paraId="5537E1CC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if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(p)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</w:p>
    <w:p w14:paraId="7331491A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p-&gt;next=NULL;</w:t>
      </w:r>
    </w:p>
    <w:p w14:paraId="274B5D20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L.head=L.tail=p;</w:t>
      </w:r>
    </w:p>
    <w:p w14:paraId="585325D5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L.len=0;</w:t>
      </w:r>
    </w:p>
    <w:p w14:paraId="6B3EE09C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return OK;</w:t>
      </w:r>
    </w:p>
    <w:p w14:paraId="3B8D5B33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6D3947E3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else</w:t>
      </w:r>
    </w:p>
    <w:p w14:paraId="5E900E86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return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ERROR;</w:t>
      </w:r>
    </w:p>
    <w:p w14:paraId="1202B6E1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318326F7">
      <w:pPr>
        <w:widowControl w:val="0"/>
        <w:ind w:left="1418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Status Destroy(LinkList &amp;L)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/*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销毁线性链表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L，L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不再存在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*/</w:t>
      </w:r>
    </w:p>
    <w:p w14:paraId="3A64E651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Link p,q;</w:t>
      </w:r>
    </w:p>
    <w:p w14:paraId="7C7551B9">
      <w:pPr>
        <w:widowControl w:val="0"/>
        <w:ind w:left="1418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if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(L.head!=L.tail)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/*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不是空表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*/</w:t>
      </w:r>
    </w:p>
    <w:p w14:paraId="2010B926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p=q= L.head-&gt;next;</w:t>
      </w:r>
    </w:p>
    <w:p w14:paraId="33E6D52F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L.head-&gt;next=NULL;</w:t>
      </w:r>
    </w:p>
    <w:p w14:paraId="34118256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while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(p!=L.tail)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</w:p>
    <w:p w14:paraId="17F6318C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p=q-&gt;next;</w:t>
      </w:r>
    </w:p>
    <w:p w14:paraId="77C0CE4A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free(q);</w:t>
      </w:r>
    </w:p>
    <w:p w14:paraId="2BFB65DE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q=p;</w:t>
      </w:r>
    </w:p>
    <w:p w14:paraId="2420D895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6BAB9993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free(q);</w:t>
      </w:r>
    </w:p>
    <w:p w14:paraId="70E139E4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7C7AA655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free(L.head);</w:t>
      </w:r>
    </w:p>
    <w:p w14:paraId="582E36AC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L.head=L.tail=NULL;</w:t>
      </w:r>
    </w:p>
    <w:p w14:paraId="6A19598D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L.len=0;</w:t>
      </w:r>
    </w:p>
    <w:p w14:paraId="5C50DB6F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return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OK;</w:t>
      </w:r>
    </w:p>
    <w:p w14:paraId="455CF6C3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776C1CF0">
      <w:pPr>
        <w:widowControl w:val="0"/>
        <w:ind w:left="1418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int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Length(LinkList L)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{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/*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返回线性链表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L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中元素个数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*/</w:t>
      </w:r>
    </w:p>
    <w:p w14:paraId="3A10BC3B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return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L.len;</w:t>
      </w:r>
    </w:p>
    <w:p w14:paraId="4B278268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3CACE56B">
      <w:pPr>
        <w:widowControl w:val="0"/>
        <w:ind w:left="1418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Status Get(LinkList L,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int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i, ElemType &amp;e)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/*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获取第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元素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*/</w:t>
      </w:r>
    </w:p>
    <w:p w14:paraId="1EEF2F2A">
      <w:pPr>
        <w:widowControl w:val="0"/>
        <w:ind w:left="1418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/* i=0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为头结点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*/</w:t>
      </w:r>
    </w:p>
    <w:p w14:paraId="38A614D5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Link p;</w:t>
      </w:r>
    </w:p>
    <w:p w14:paraId="7E3B53A1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int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j;</w:t>
      </w:r>
    </w:p>
    <w:p w14:paraId="5516248A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if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(i&lt;1||i&gt;L.len)</w:t>
      </w:r>
    </w:p>
    <w:p w14:paraId="3D8DBD64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return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ERROR;</w:t>
      </w:r>
    </w:p>
    <w:p w14:paraId="568E6F88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else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</w:p>
    <w:p w14:paraId="2A8E218C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p=L.head;</w:t>
      </w:r>
    </w:p>
    <w:p w14:paraId="473A8C1D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for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(j=1;j&lt;=i;j++)</w:t>
      </w:r>
    </w:p>
    <w:p w14:paraId="0FDD3DB2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p=p-&gt;next;</w:t>
      </w:r>
    </w:p>
    <w:p w14:paraId="4D070843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e=p-&gt;data;</w:t>
      </w:r>
    </w:p>
    <w:p w14:paraId="41730E3A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return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OK;</w:t>
      </w:r>
    </w:p>
    <w:p w14:paraId="0795FFB5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242A48C8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606D2708">
      <w:pPr>
        <w:widowControl w:val="0"/>
        <w:ind w:left="1418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int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Locate(LinkList L, ElemType x)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/*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确定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x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在表中的位序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*/</w:t>
      </w:r>
    </w:p>
    <w:p w14:paraId="15B3A652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int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i=0;</w:t>
      </w:r>
    </w:p>
    <w:p w14:paraId="5736E479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Link p=L.head;</w:t>
      </w:r>
    </w:p>
    <w:p w14:paraId="21B7C2D0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do {</w:t>
      </w:r>
    </w:p>
    <w:p w14:paraId="222CE9C2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p=p-&gt;next;</w:t>
      </w:r>
    </w:p>
    <w:p w14:paraId="53A8CBD6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i++;</w:t>
      </w:r>
    </w:p>
    <w:p w14:paraId="6355EC68">
      <w:pPr>
        <w:widowControl w:val="0"/>
        <w:ind w:left="1418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 while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(p &amp;&amp; p-&gt;data!=x); /*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没到表尾且没找到满足关系的元素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*/</w:t>
      </w:r>
    </w:p>
    <w:p w14:paraId="4F871A49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if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(!p)</w:t>
      </w:r>
    </w:p>
    <w:p w14:paraId="291536F1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return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0;</w:t>
      </w:r>
    </w:p>
    <w:p w14:paraId="3130CAFC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else</w:t>
      </w:r>
    </w:p>
    <w:p w14:paraId="63984D9E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return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i;</w:t>
      </w:r>
    </w:p>
    <w:p w14:paraId="5F879F46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0D5A5986">
      <w:pPr>
        <w:widowControl w:val="0"/>
        <w:ind w:left="1418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Status Insert(LinkList &amp;L,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int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i, ElemType e)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/*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插入第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元素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*/</w:t>
      </w:r>
    </w:p>
    <w:p w14:paraId="60ACEDD7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int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j=0;</w:t>
      </w:r>
    </w:p>
    <w:p w14:paraId="144533C6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Link s,q;</w:t>
      </w:r>
    </w:p>
    <w:p w14:paraId="250A7862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s=(Link)malloc(sizeof(LNode));</w:t>
      </w:r>
    </w:p>
    <w:p w14:paraId="1C85E295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s-&gt;data=e;</w:t>
      </w:r>
    </w:p>
    <w:p w14:paraId="2ADC6729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q=L.head;</w:t>
      </w:r>
    </w:p>
    <w:p w14:paraId="3B52395A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while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(j&lt;i-1 &amp;&amp; q-&gt;next!=NULL)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</w:p>
    <w:p w14:paraId="2A49CDC8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q=q-&gt;next;</w:t>
      </w:r>
    </w:p>
    <w:p w14:paraId="0C0CFD9C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j++;</w:t>
      </w:r>
    </w:p>
    <w:p w14:paraId="1CF45B6A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685B2410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if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(j==i-1)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{</w:t>
      </w:r>
    </w:p>
    <w:p w14:paraId="319BCA91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s-&gt;next=q-&gt;next;</w:t>
      </w:r>
    </w:p>
    <w:p w14:paraId="72BA076B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q-&gt;next=s;</w:t>
      </w:r>
    </w:p>
    <w:p w14:paraId="370B3E9D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if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(L.tail==q) L.tail=s;</w:t>
      </w:r>
    </w:p>
    <w:p w14:paraId="2C5F7338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L.len++;</w:t>
      </w:r>
    </w:p>
    <w:p w14:paraId="4C6BBF98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return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OK;</w:t>
      </w:r>
    </w:p>
    <w:p w14:paraId="21437099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3947CC9C">
      <w:pPr>
        <w:widowControl w:val="0"/>
        <w:ind w:left="1418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else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return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ERROR;  /*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位置参数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不正确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*/</w:t>
      </w:r>
    </w:p>
    <w:p w14:paraId="0A7895E6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1D975C45">
      <w:pPr>
        <w:widowControl w:val="0"/>
        <w:ind w:left="1418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Status Delete(LinkList &amp;L,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int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i, ElemType &amp;e)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</w:p>
    <w:p w14:paraId="6BB74DAF">
      <w:pPr>
        <w:widowControl w:val="0"/>
        <w:ind w:left="1418" w:firstLine="315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/*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删除第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元素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*/</w:t>
      </w:r>
    </w:p>
    <w:p w14:paraId="79C15D0C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int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j=0;</w:t>
      </w:r>
    </w:p>
    <w:p w14:paraId="44862DD0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Link q=L.head,t;</w:t>
      </w:r>
    </w:p>
    <w:p w14:paraId="15EB824C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while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(j&lt;i-1 &amp;&amp; q-&gt;next!=NULL)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</w:p>
    <w:p w14:paraId="5E0138AE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q=q-&gt;next;</w:t>
      </w:r>
    </w:p>
    <w:p w14:paraId="0B5C6489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j++;</w:t>
      </w:r>
    </w:p>
    <w:p w14:paraId="26EC0712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38702FE0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if 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(q-&gt;next!=NULL &amp;&amp; j==i-1)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</w:p>
    <w:p w14:paraId="41471354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t=q-&gt;next;</w:t>
      </w:r>
    </w:p>
    <w:p w14:paraId="0AF89531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q-&gt;next=t-&gt;next;</w:t>
      </w:r>
    </w:p>
    <w:p w14:paraId="7319879E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e=t-&gt;data;</w:t>
      </w:r>
    </w:p>
    <w:p w14:paraId="19F75629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if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(L.tail==t) L.tail=q; </w:t>
      </w:r>
    </w:p>
    <w:p w14:paraId="2EC9DDFF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free(t);</w:t>
      </w:r>
    </w:p>
    <w:p w14:paraId="18EEAD42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L.len--;</w:t>
      </w:r>
    </w:p>
    <w:p w14:paraId="03016B62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return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OK;</w:t>
      </w:r>
    </w:p>
    <w:p w14:paraId="5C9E7155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}</w:t>
      </w:r>
    </w:p>
    <w:p w14:paraId="7E279447">
      <w:pPr>
        <w:widowControl w:val="0"/>
        <w:ind w:left="1418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else return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ERROR;  /*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位置参数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不正确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*/</w:t>
      </w:r>
    </w:p>
    <w:p w14:paraId="7926AC73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051FE579">
      <w:pPr>
        <w:widowControl w:val="0"/>
        <w:ind w:left="1418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void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Display(LinkList L)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/*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依次显示表中元素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*/</w:t>
      </w:r>
    </w:p>
    <w:p w14:paraId="3CE472FF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Link p;</w:t>
      </w:r>
    </w:p>
    <w:p w14:paraId="267FDE84">
      <w:pPr>
        <w:widowControl w:val="0"/>
        <w:ind w:left="1418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printf("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单链表显示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: ");</w:t>
      </w:r>
    </w:p>
    <w:p w14:paraId="2FDEBDA6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if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(L.head==L.tail)</w:t>
      </w:r>
    </w:p>
    <w:p w14:paraId="3EC2BE41">
      <w:pPr>
        <w:widowControl w:val="0"/>
        <w:ind w:left="1418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printf("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>链表为空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!");</w:t>
      </w:r>
    </w:p>
    <w:p w14:paraId="755EC0D4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else {</w:t>
      </w:r>
    </w:p>
    <w:p w14:paraId="7497BD4B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p=L.head-&gt;next;</w:t>
      </w:r>
    </w:p>
    <w:p w14:paraId="102EE2CF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while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(p-&gt;next!=NULL)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</w:p>
    <w:p w14:paraId="182BA5F1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printf("%c-&gt;", p-&gt;data);</w:t>
      </w:r>
    </w:p>
    <w:p w14:paraId="694293EB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p=p-&gt;next;</w:t>
      </w:r>
    </w:p>
    <w:p w14:paraId="41EFA5FF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037F1823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printf("%c", p-&gt;data);</w:t>
      </w:r>
    </w:p>
    <w:p w14:paraId="2451C5E6">
      <w:pPr>
        <w:widowControl w:val="0"/>
        <w:ind w:left="1418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570E25B7">
      <w:pPr>
        <w:widowControl w:val="0"/>
        <w:ind w:left="1418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printf("\n");</w:t>
      </w:r>
    </w:p>
    <w:p w14:paraId="3C586336">
      <w:pPr>
        <w:widowControl w:val="0"/>
        <w:ind w:left="1418"/>
        <w:jc w:val="both"/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sv-SE" w:eastAsia="zh-CN" w:bidi="ar-SA"/>
        </w:rPr>
      </w:pP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sv-SE" w:eastAsia="zh-CN" w:bidi="ar-SA"/>
        </w:rPr>
        <w:t>}</w:t>
      </w:r>
    </w:p>
    <w:p w14:paraId="424DAD11">
      <w:pPr>
        <w:widowControl w:val="0"/>
        <w:spacing w:line="360" w:lineRule="auto"/>
        <w:ind w:firstLine="420"/>
        <w:jc w:val="both"/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4"/>
          <w:szCs w:val="24"/>
          <w:lang w:val="en-US" w:eastAsia="zh-CN" w:bidi="ar-SA"/>
        </w:rPr>
        <w:t>4．测试</w:t>
      </w:r>
    </w:p>
    <w:p w14:paraId="6EB79432">
      <w:pPr>
        <w:widowControl w:val="0"/>
        <w:numPr>
          <w:ilvl w:val="0"/>
          <w:numId w:val="3"/>
        </w:numPr>
        <w:ind w:left="1620" w:hanging="720"/>
        <w:jc w:val="both"/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顺序存储结构</w:t>
      </w:r>
    </w:p>
    <w:p w14:paraId="0870F3D3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SqList head; </w:t>
      </w:r>
    </w:p>
    <w:p w14:paraId="16D9A81F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void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main()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/* 主函数*/</w:t>
      </w:r>
    </w:p>
    <w:p w14:paraId="6C2838D6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sv-SE" w:eastAsia="zh-CN" w:bidi="ar-SA"/>
        </w:rPr>
      </w:pP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sv-SE" w:eastAsia="zh-CN" w:bidi="ar-SA"/>
        </w:rPr>
        <w:t xml:space="preserve">  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sv-SE" w:eastAsia="zh-CN" w:bidi="ar-SA"/>
        </w:rPr>
        <w:t>char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sv-SE" w:eastAsia="zh-CN" w:bidi="ar-SA"/>
        </w:rPr>
        <w:t xml:space="preserve"> e,c;</w:t>
      </w:r>
    </w:p>
    <w:p w14:paraId="1FCBA5B7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int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i,n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,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select,x1,x2,x3,x4,m,g;</w:t>
      </w:r>
    </w:p>
    <w:p w14:paraId="39D7C7B3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SetEmpty(head);</w:t>
      </w:r>
    </w:p>
    <w:p w14:paraId="2DCEF4A2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n=random(8); /* 随机产生表长 */</w:t>
      </w:r>
    </w:p>
    <w:p w14:paraId="0855D5FC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for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(i=1; i&lt;=n; i++)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/* 将数据插入到顺序表中 */</w:t>
      </w:r>
    </w:p>
    <w:p w14:paraId="469807A4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c='A'+random(26);</w:t>
      </w:r>
    </w:p>
    <w:p w14:paraId="42DD5A17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Insert(head,i,c);</w:t>
      </w:r>
    </w:p>
    <w:p w14:paraId="6AEB4506">
      <w:pPr>
        <w:widowControl w:val="0"/>
        <w:ind w:left="1560"/>
        <w:jc w:val="both"/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40BD5BE8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do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</w:p>
    <w:p w14:paraId="7B222853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Display(head);</w:t>
      </w:r>
    </w:p>
    <w:p w14:paraId="798CC7C7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printf("select 1 求长度 Length()\n");</w:t>
      </w:r>
    </w:p>
    <w:p w14:paraId="3F3AD28D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printf("select 2 取结点 Get()\n");</w:t>
      </w:r>
    </w:p>
    <w:p w14:paraId="1C04DE31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printf("select 3 求值查找 Locate()\n");</w:t>
      </w:r>
    </w:p>
    <w:p w14:paraId="64CD2F33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printf("select 4 删除结点 Delete()\n");</w:t>
      </w:r>
    </w:p>
    <w:p w14:paraId="5EC3012A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printf("input your select: ");</w:t>
      </w:r>
    </w:p>
    <w:p w14:paraId="350D705C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scanf("%d",&amp;select);</w:t>
      </w:r>
    </w:p>
    <w:p w14:paraId="784D81F5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switch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(select)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</w:p>
    <w:p w14:paraId="3CE2BC2A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case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1: x1=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L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ength(head);</w:t>
      </w:r>
    </w:p>
    <w:p w14:paraId="06481DA7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     printf("顺序表的长度:%d ",x1);</w:t>
      </w:r>
    </w:p>
    <w:p w14:paraId="142F4F00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break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;</w:t>
      </w:r>
    </w:p>
    <w:p w14:paraId="539B18CF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case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2: printf("请输入要取的结点序号: ");</w:t>
      </w:r>
    </w:p>
    <w:p w14:paraId="2AD61A3A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scanf("%d",&amp;m);</w:t>
      </w:r>
    </w:p>
    <w:p w14:paraId="4341783F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 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if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(Get(head,m,x2)) printf("%c\n",x2);</w:t>
      </w:r>
    </w:p>
    <w:p w14:paraId="68846877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     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else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printf("错误\n");</w:t>
      </w:r>
    </w:p>
    <w:p w14:paraId="2B2D3F36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 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break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;</w:t>
      </w:r>
    </w:p>
    <w:p w14:paraId="4BBA4958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case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3: printf("请输入要查找的数据元素: ");</w:t>
      </w:r>
    </w:p>
    <w:p w14:paraId="3A245823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scanf("\n%c",&amp;e);</w:t>
      </w:r>
    </w:p>
    <w:p w14:paraId="5C8DAA97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x3=Locate(head,e);</w:t>
      </w:r>
    </w:p>
    <w:p w14:paraId="1D46A1E2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printf("%d\n",x3);</w:t>
      </w:r>
    </w:p>
    <w:p w14:paraId="5F0FD9D4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break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;</w:t>
      </w:r>
    </w:p>
    <w:p w14:paraId="4AB1FFE0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case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4: printf("请输入要删除的元素序号: ");</w:t>
      </w:r>
    </w:p>
    <w:p w14:paraId="13472C11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 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scanf("%d",&amp;g);</w:t>
      </w:r>
    </w:p>
    <w:p w14:paraId="21E1D520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 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if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(Delete(head,g,x4)) printf("%c\n",x4);</w:t>
      </w:r>
    </w:p>
    <w:p w14:paraId="4C15C534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     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else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printf("错误\n");</w:t>
      </w:r>
    </w:p>
    <w:p w14:paraId="634D2F2A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 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break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;</w:t>
      </w:r>
    </w:p>
    <w:p w14:paraId="17B1B549">
      <w:pPr>
        <w:widowControl w:val="0"/>
        <w:ind w:left="1560"/>
        <w:jc w:val="both"/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}</w:t>
      </w:r>
    </w:p>
    <w:p w14:paraId="4C61DE9D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} while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(select&gt;0 &amp;&amp; select &lt;5);</w:t>
      </w:r>
    </w:p>
    <w:p w14:paraId="36A12AB9">
      <w:pPr>
        <w:widowControl w:val="0"/>
        <w:ind w:left="1418" w:firstLine="105"/>
        <w:jc w:val="both"/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0444F462">
      <w:pPr>
        <w:widowControl w:val="0"/>
        <w:numPr>
          <w:ilvl w:val="0"/>
          <w:numId w:val="3"/>
        </w:numPr>
        <w:ind w:left="1620" w:hanging="720"/>
        <w:jc w:val="both"/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无头结点单链表</w:t>
      </w:r>
    </w:p>
    <w:p w14:paraId="09A89DEA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LList head;</w:t>
      </w:r>
    </w:p>
    <w:p w14:paraId="568E4791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void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main() 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/* 主函数*/</w:t>
      </w:r>
    </w:p>
    <w:p w14:paraId="605A3C78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sv-SE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sv-SE" w:eastAsia="zh-CN" w:bidi="ar-SA"/>
        </w:rPr>
        <w:t xml:space="preserve">  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sv-SE" w:eastAsia="zh-CN" w:bidi="ar-SA"/>
        </w:rPr>
        <w:t>char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sv-SE" w:eastAsia="zh-CN" w:bidi="ar-SA"/>
        </w:rPr>
        <w:t xml:space="preserve"> e,c;</w:t>
      </w:r>
    </w:p>
    <w:p w14:paraId="7203A1A4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int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i,n,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select,x1,x2,x3,x4,m,g;</w:t>
      </w:r>
    </w:p>
    <w:p w14:paraId="6E1F647C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SetEmpty(head);</w:t>
      </w:r>
    </w:p>
    <w:p w14:paraId="522D6253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n=random(8); /* 随机产生表长 */</w:t>
      </w:r>
    </w:p>
    <w:p w14:paraId="6B5414D8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for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(i=1; i&lt;=n; i++) 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/* 将数据插入到顺序表中 */</w:t>
      </w:r>
    </w:p>
    <w:p w14:paraId="1B63CDBE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c='A'+random(26);</w:t>
      </w:r>
    </w:p>
    <w:p w14:paraId="5C3A713F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Insert(head,i,c);</w:t>
      </w:r>
    </w:p>
    <w:p w14:paraId="15696834">
      <w:pPr>
        <w:widowControl w:val="0"/>
        <w:ind w:left="1560"/>
        <w:jc w:val="both"/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4CCF9F74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do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</w:p>
    <w:p w14:paraId="21320AD9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Display(head);</w:t>
      </w:r>
    </w:p>
    <w:p w14:paraId="5A10803C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printf("select 1 求长度 Length()\n");</w:t>
      </w:r>
    </w:p>
    <w:p w14:paraId="5E3CB797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printf("select 2 取结点 Get()\n");</w:t>
      </w:r>
    </w:p>
    <w:p w14:paraId="197DC515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printf("select 3 求值查找 Locate()\n");</w:t>
      </w:r>
    </w:p>
    <w:p w14:paraId="3F75939B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printf("select 4 删除结点 Delete()\n");</w:t>
      </w:r>
    </w:p>
    <w:p w14:paraId="04DE0E3E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printf("input your select: ");</w:t>
      </w:r>
    </w:p>
    <w:p w14:paraId="7EEF4C87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scanf("%d",&amp;select);</w:t>
      </w:r>
    </w:p>
    <w:p w14:paraId="4821A936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switch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(select)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</w:p>
    <w:p w14:paraId="2B390D12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case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1: x1=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L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ength(head);</w:t>
      </w:r>
    </w:p>
    <w:p w14:paraId="6B9087A4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     printf("顺序表的长度:%d ",x1);</w:t>
      </w:r>
    </w:p>
    <w:p w14:paraId="3C31C493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break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;</w:t>
      </w:r>
    </w:p>
    <w:p w14:paraId="3687BDA0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case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2: printf("请输入要取的结点序号: ");</w:t>
      </w:r>
    </w:p>
    <w:p w14:paraId="2F237320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scanf("%d",&amp;m);</w:t>
      </w:r>
    </w:p>
    <w:p w14:paraId="5F631F03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 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if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(Get(head,m,x2)) printf("%c\n",x2);</w:t>
      </w:r>
    </w:p>
    <w:p w14:paraId="0E8BF4EA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     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else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printf("错误\n");</w:t>
      </w:r>
    </w:p>
    <w:p w14:paraId="3A6D89D4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 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break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;</w:t>
      </w:r>
    </w:p>
    <w:p w14:paraId="54905E5D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case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3: printf("请输入要查找的数据元素: ");</w:t>
      </w:r>
    </w:p>
    <w:p w14:paraId="4E2EF426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scanf("\n%c",&amp;e);</w:t>
      </w:r>
    </w:p>
    <w:p w14:paraId="705DFC2C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x3=Locate(head,e);</w:t>
      </w:r>
    </w:p>
    <w:p w14:paraId="1FB7599B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printf("%d\n",x3);</w:t>
      </w:r>
    </w:p>
    <w:p w14:paraId="584A08A8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break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;</w:t>
      </w:r>
    </w:p>
    <w:p w14:paraId="2C98E35A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case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4: printf("请输入要删除的元素序号: ");</w:t>
      </w:r>
    </w:p>
    <w:p w14:paraId="03C56EB3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 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scanf("%d",&amp;g);</w:t>
      </w:r>
    </w:p>
    <w:p w14:paraId="67C55BCB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 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if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(Delete(head,g,x4)) printf("%c\n",x4);</w:t>
      </w:r>
    </w:p>
    <w:p w14:paraId="66C02350">
      <w:pPr>
        <w:widowControl w:val="0"/>
        <w:ind w:left="1560"/>
        <w:jc w:val="both"/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     </w:t>
      </w: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else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printf("错误\n");</w:t>
      </w:r>
    </w:p>
    <w:p w14:paraId="3768A042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    </w:t>
      </w:r>
      <w:r>
        <w:rPr>
          <w:rFonts w:hint="eastAsia"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break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>;</w:t>
      </w:r>
    </w:p>
    <w:p w14:paraId="257CABDF">
      <w:pPr>
        <w:widowControl w:val="0"/>
        <w:ind w:left="1560"/>
        <w:jc w:val="both"/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</w:t>
      </w: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}</w:t>
      </w:r>
    </w:p>
    <w:p w14:paraId="1F4C414B">
      <w:pPr>
        <w:widowControl w:val="0"/>
        <w:ind w:left="1560"/>
        <w:jc w:val="both"/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} while</w:t>
      </w:r>
      <w:r>
        <w:rPr>
          <w:rFonts w:ascii="Courier New" w:hAnsi="Courier New" w:eastAsia="宋体" w:cs="Courier New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(select&gt;0 &amp;&amp; select &lt;5);</w:t>
      </w:r>
    </w:p>
    <w:p w14:paraId="183D44DA">
      <w:pPr>
        <w:widowControl w:val="0"/>
        <w:ind w:left="1560"/>
        <w:jc w:val="both"/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19C71F36">
      <w:pPr>
        <w:widowControl w:val="0"/>
        <w:numPr>
          <w:ilvl w:val="0"/>
          <w:numId w:val="3"/>
        </w:numPr>
        <w:ind w:left="1560"/>
        <w:jc w:val="both"/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/>
          <w:color w:val="000000"/>
          <w:spacing w:val="0"/>
          <w:kern w:val="2"/>
          <w:sz w:val="21"/>
          <w:szCs w:val="21"/>
          <w:lang w:val="en-US" w:eastAsia="zh-CN" w:bidi="ar-SA"/>
        </w:rPr>
        <w:t>带头结点单链表</w:t>
      </w:r>
    </w:p>
    <w:p w14:paraId="250C6142">
      <w:pPr>
        <w:widowControl w:val="0"/>
        <w:ind w:left="1560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LinkList head;</w:t>
      </w:r>
    </w:p>
    <w:p w14:paraId="0D1B65C7">
      <w:pPr>
        <w:widowControl w:val="0"/>
        <w:ind w:left="1560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void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main()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/* 主函数*/</w:t>
      </w:r>
    </w:p>
    <w:p w14:paraId="7EDFAC21">
      <w:pPr>
        <w:widowControl w:val="0"/>
        <w:ind w:left="1560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sv-SE" w:eastAsia="zh-CN" w:bidi="ar-SA"/>
        </w:rPr>
        <w:t>char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sv-SE" w:eastAsia="zh-CN" w:bidi="ar-SA"/>
        </w:rPr>
        <w:t xml:space="preserve"> e,c;</w:t>
      </w:r>
    </w:p>
    <w:p w14:paraId="2DB6DC29">
      <w:pPr>
        <w:widowControl w:val="0"/>
        <w:ind w:left="1560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int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i,n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,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select,x1,x2,x3,x4,m,g;</w:t>
      </w:r>
    </w:p>
    <w:p w14:paraId="10D6239C">
      <w:pPr>
        <w:widowControl w:val="0"/>
        <w:ind w:left="1560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SetEmpty(head);</w:t>
      </w:r>
    </w:p>
    <w:p w14:paraId="423665A7">
      <w:pPr>
        <w:widowControl w:val="0"/>
        <w:ind w:left="1560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n=random(8); /* 随机产生表长 */</w:t>
      </w:r>
    </w:p>
    <w:p w14:paraId="66B98BEA">
      <w:pPr>
        <w:widowControl w:val="0"/>
        <w:ind w:left="1560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for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(i=1; i&lt;=n; i++)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/* 将数据插入到顺序表中 */</w:t>
      </w:r>
    </w:p>
    <w:p w14:paraId="1E50F245">
      <w:pPr>
        <w:widowControl w:val="0"/>
        <w:ind w:left="1560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c='A'+random(26);</w:t>
      </w:r>
    </w:p>
    <w:p w14:paraId="17FE8D02">
      <w:pPr>
        <w:widowControl w:val="0"/>
        <w:ind w:left="1560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Insert(head,i,c);</w:t>
      </w:r>
    </w:p>
    <w:p w14:paraId="6E4A22A1">
      <w:pPr>
        <w:widowControl w:val="0"/>
        <w:ind w:left="1560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363A6E01">
      <w:pPr>
        <w:widowControl w:val="0"/>
        <w:ind w:left="1560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do {</w:t>
      </w:r>
    </w:p>
    <w:p w14:paraId="647390C0">
      <w:pPr>
        <w:widowControl w:val="0"/>
        <w:ind w:left="1560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Display(head);</w:t>
      </w:r>
    </w:p>
    <w:p w14:paraId="239A3D47">
      <w:pPr>
        <w:widowControl w:val="0"/>
        <w:ind w:left="1560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printf("select 1 求长度 Length()\n");</w:t>
      </w:r>
    </w:p>
    <w:p w14:paraId="43A3ACF7">
      <w:pPr>
        <w:widowControl w:val="0"/>
        <w:ind w:left="1560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printf("select 2 取结点 Get()\n");</w:t>
      </w:r>
    </w:p>
    <w:p w14:paraId="05F8977C">
      <w:pPr>
        <w:widowControl w:val="0"/>
        <w:ind w:left="1560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printf("select 3 求值查找 Locate()\n");</w:t>
      </w:r>
    </w:p>
    <w:p w14:paraId="00259AED">
      <w:pPr>
        <w:widowControl w:val="0"/>
        <w:ind w:left="1560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printf("select 4 删除结点 Delete()\n");</w:t>
      </w:r>
    </w:p>
    <w:p w14:paraId="0EB2FD88">
      <w:pPr>
        <w:widowControl w:val="0"/>
        <w:ind w:left="1560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printf("input your select: ");</w:t>
      </w:r>
    </w:p>
    <w:p w14:paraId="471DFE99">
      <w:pPr>
        <w:widowControl w:val="0"/>
        <w:ind w:left="1560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scanf("%d",&amp;select);</w:t>
      </w:r>
    </w:p>
    <w:p w14:paraId="0EBB8940">
      <w:pPr>
        <w:widowControl w:val="0"/>
        <w:ind w:left="1560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switch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(select)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{</w:t>
      </w:r>
    </w:p>
    <w:p w14:paraId="7A5BC0FD">
      <w:pPr>
        <w:widowControl w:val="0"/>
        <w:ind w:left="1560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case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1: x1=Length(head);</w:t>
      </w:r>
    </w:p>
    <w:p w14:paraId="0B24F9A1">
      <w:pPr>
        <w:widowControl w:val="0"/>
        <w:ind w:left="1560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     printf("顺序表的长度:%d ",x1);</w:t>
      </w:r>
    </w:p>
    <w:p w14:paraId="23BCEF02">
      <w:pPr>
        <w:widowControl w:val="0"/>
        <w:ind w:left="1560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 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break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;</w:t>
      </w:r>
    </w:p>
    <w:p w14:paraId="55E2BB21">
      <w:pPr>
        <w:widowControl w:val="0"/>
        <w:ind w:left="1560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case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2: printf("请输入要取的结点序号: ");</w:t>
      </w:r>
    </w:p>
    <w:p w14:paraId="612274D1">
      <w:pPr>
        <w:widowControl w:val="0"/>
        <w:ind w:left="1560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  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scanf("%d",&amp;m);</w:t>
      </w:r>
    </w:p>
    <w:p w14:paraId="70587A41">
      <w:pPr>
        <w:widowControl w:val="0"/>
        <w:ind w:left="1560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if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(Get(head,m,x2)) printf("%c\n",x2);</w:t>
      </w:r>
    </w:p>
    <w:p w14:paraId="5C444473">
      <w:pPr>
        <w:widowControl w:val="0"/>
        <w:ind w:left="1560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    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else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printf("错误\n");</w:t>
      </w:r>
    </w:p>
    <w:p w14:paraId="5278C3FB">
      <w:pPr>
        <w:widowControl w:val="0"/>
        <w:ind w:left="1560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break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;</w:t>
      </w:r>
    </w:p>
    <w:p w14:paraId="705C88E1">
      <w:pPr>
        <w:widowControl w:val="0"/>
        <w:ind w:left="1560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case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3: printf("请输入要查找的数据元素: ");</w:t>
      </w:r>
    </w:p>
    <w:p w14:paraId="1208CAE5">
      <w:pPr>
        <w:widowControl w:val="0"/>
        <w:ind w:left="1560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scanf("\n%c",&amp;e);</w:t>
      </w:r>
    </w:p>
    <w:p w14:paraId="1A3CBA69">
      <w:pPr>
        <w:widowControl w:val="0"/>
        <w:ind w:left="1560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x3=Locate(head,e);</w:t>
      </w:r>
    </w:p>
    <w:p w14:paraId="57298EEE">
      <w:pPr>
        <w:widowControl w:val="0"/>
        <w:ind w:left="1560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printf("%d\n",x3);</w:t>
      </w:r>
    </w:p>
    <w:p w14:paraId="7CFCCDF4">
      <w:pPr>
        <w:widowControl w:val="0"/>
        <w:ind w:left="1560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break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;</w:t>
      </w:r>
    </w:p>
    <w:p w14:paraId="43CEC383">
      <w:pPr>
        <w:widowControl w:val="0"/>
        <w:ind w:left="1560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case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4: printf("请输入要删除的元素序号: ");</w:t>
      </w:r>
    </w:p>
    <w:p w14:paraId="1831913A">
      <w:pPr>
        <w:widowControl w:val="0"/>
        <w:ind w:left="1560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scanf("%d",&amp;g);</w:t>
      </w:r>
    </w:p>
    <w:p w14:paraId="2448A3D7">
      <w:pPr>
        <w:widowControl w:val="0"/>
        <w:ind w:left="1560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if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(Delete(head,g,x4)) printf("%c\n",x4);</w:t>
      </w:r>
    </w:p>
    <w:p w14:paraId="6E3B79D6">
      <w:pPr>
        <w:widowControl w:val="0"/>
        <w:ind w:left="1560"/>
        <w:jc w:val="both"/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     </w:t>
      </w:r>
      <w:r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else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printf("错误\n");</w:t>
      </w:r>
    </w:p>
    <w:p w14:paraId="4C1B0FDB">
      <w:pPr>
        <w:widowControl w:val="0"/>
        <w:ind w:left="1560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        </w:t>
      </w:r>
      <w:r>
        <w:rPr>
          <w:rFonts w:hint="eastAsia"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break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>;</w:t>
      </w:r>
    </w:p>
    <w:p w14:paraId="195056AB">
      <w:pPr>
        <w:widowControl w:val="0"/>
        <w:ind w:left="1560"/>
        <w:jc w:val="both"/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  </w:t>
      </w: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}                 </w:t>
      </w:r>
    </w:p>
    <w:p w14:paraId="4A1D98B5">
      <w:pPr>
        <w:widowControl w:val="0"/>
        <w:ind w:left="1560"/>
        <w:jc w:val="both"/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  } while</w:t>
      </w:r>
      <w:r>
        <w:rPr>
          <w:rFonts w:ascii="Courier New" w:hAnsi="Courier New" w:eastAsia="宋体" w:cs="Courier New"/>
          <w:bCs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 (select&gt;0 &amp;&amp; select&lt;5);</w:t>
      </w:r>
    </w:p>
    <w:p w14:paraId="1ED6197E">
      <w:pPr>
        <w:widowControl w:val="0"/>
        <w:ind w:left="1560"/>
        <w:jc w:val="both"/>
        <w:rPr>
          <w:rFonts w:hint="eastAsia"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ascii="Courier New" w:hAnsi="Courier New" w:eastAsia="宋体" w:cs="Courier New"/>
          <w:b/>
          <w:bCs/>
          <w:color w:val="000000"/>
          <w:spacing w:val="0"/>
          <w:kern w:val="2"/>
          <w:sz w:val="21"/>
          <w:szCs w:val="21"/>
          <w:lang w:val="en-US" w:eastAsia="zh-CN" w:bidi="ar-SA"/>
        </w:rPr>
        <w:t>}</w:t>
      </w:r>
    </w:p>
    <w:p w14:paraId="7123B45E">
      <w:pPr>
        <w:widowControl w:val="0"/>
        <w:spacing w:line="360" w:lineRule="auto"/>
        <w:ind w:firstLine="420"/>
        <w:jc w:val="both"/>
        <w:rPr>
          <w:rFonts w:hint="eastAsia" w:ascii="宋体" w:hAnsi="Courier New" w:eastAsia="宋体" w:cs="Times New Roman"/>
          <w:b/>
          <w:color w:val="000000"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Courier New" w:eastAsia="宋体" w:cs="Times New Roman"/>
          <w:b/>
          <w:color w:val="000000"/>
          <w:spacing w:val="0"/>
          <w:kern w:val="2"/>
          <w:sz w:val="24"/>
          <w:szCs w:val="24"/>
          <w:lang w:val="en-US" w:eastAsia="zh-CN" w:bidi="ar-SA"/>
        </w:rPr>
        <w:t>5．三种存储结构的比较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2880"/>
        <w:gridCol w:w="1140"/>
        <w:gridCol w:w="1805"/>
        <w:gridCol w:w="1990"/>
      </w:tblGrid>
      <w:tr w14:paraId="50AD4F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426" w:type="dxa"/>
            <w:noWrap w:val="0"/>
            <w:vAlign w:val="top"/>
          </w:tcPr>
          <w:p w14:paraId="179CB848">
            <w:pPr>
              <w:widowControl w:val="0"/>
              <w:jc w:val="both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880" w:type="dxa"/>
            <w:noWrap w:val="0"/>
            <w:vAlign w:val="center"/>
          </w:tcPr>
          <w:p w14:paraId="1C73813D">
            <w:pPr>
              <w:widowControl w:val="0"/>
              <w:jc w:val="center"/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存储结构</w:t>
            </w:r>
          </w:p>
        </w:tc>
        <w:tc>
          <w:tcPr>
            <w:tcW w:w="1140" w:type="dxa"/>
            <w:noWrap w:val="0"/>
            <w:vAlign w:val="center"/>
          </w:tcPr>
          <w:p w14:paraId="3F2CF751">
            <w:pPr>
              <w:widowControl w:val="0"/>
              <w:jc w:val="center"/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顺序映象</w:t>
            </w:r>
          </w:p>
        </w:tc>
        <w:tc>
          <w:tcPr>
            <w:tcW w:w="1805" w:type="dxa"/>
            <w:noWrap w:val="0"/>
            <w:vAlign w:val="center"/>
          </w:tcPr>
          <w:p w14:paraId="69876DDB">
            <w:pPr>
              <w:widowControl w:val="0"/>
              <w:jc w:val="center"/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无头结点单链表</w:t>
            </w:r>
          </w:p>
        </w:tc>
        <w:tc>
          <w:tcPr>
            <w:tcW w:w="1990" w:type="dxa"/>
            <w:noWrap w:val="0"/>
            <w:vAlign w:val="center"/>
          </w:tcPr>
          <w:p w14:paraId="76AC0B30">
            <w:pPr>
              <w:widowControl w:val="0"/>
              <w:jc w:val="center"/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带头结点单链表</w:t>
            </w:r>
          </w:p>
        </w:tc>
      </w:tr>
      <w:tr w14:paraId="7375F3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 w14:paraId="2F076714">
            <w:pPr>
              <w:widowControl w:val="0"/>
              <w:spacing w:line="240" w:lineRule="exact"/>
              <w:jc w:val="center"/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基</w:t>
            </w:r>
          </w:p>
          <w:p w14:paraId="26BC25A9">
            <w:pPr>
              <w:widowControl w:val="0"/>
              <w:spacing w:line="240" w:lineRule="exact"/>
              <w:jc w:val="center"/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本</w:t>
            </w:r>
          </w:p>
          <w:p w14:paraId="19852190">
            <w:pPr>
              <w:widowControl w:val="0"/>
              <w:spacing w:line="240" w:lineRule="exact"/>
              <w:jc w:val="center"/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操</w:t>
            </w:r>
          </w:p>
          <w:p w14:paraId="2F486B55">
            <w:pPr>
              <w:widowControl w:val="0"/>
              <w:spacing w:line="240" w:lineRule="exact"/>
              <w:jc w:val="center"/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作</w:t>
            </w:r>
          </w:p>
          <w:p w14:paraId="3FFB1D51">
            <w:pPr>
              <w:widowControl w:val="0"/>
              <w:spacing w:line="240" w:lineRule="exact"/>
              <w:jc w:val="center"/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时</w:t>
            </w:r>
          </w:p>
          <w:p w14:paraId="6FBDF9B8">
            <w:pPr>
              <w:widowControl w:val="0"/>
              <w:spacing w:line="240" w:lineRule="exact"/>
              <w:jc w:val="center"/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间</w:t>
            </w:r>
          </w:p>
          <w:p w14:paraId="583A49F8">
            <w:pPr>
              <w:widowControl w:val="0"/>
              <w:spacing w:line="240" w:lineRule="exact"/>
              <w:jc w:val="center"/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复</w:t>
            </w:r>
          </w:p>
          <w:p w14:paraId="74ED7401">
            <w:pPr>
              <w:widowControl w:val="0"/>
              <w:spacing w:line="240" w:lineRule="exact"/>
              <w:jc w:val="center"/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杂</w:t>
            </w:r>
          </w:p>
          <w:p w14:paraId="565A2667">
            <w:pPr>
              <w:widowControl w:val="0"/>
              <w:spacing w:line="240" w:lineRule="exact"/>
              <w:jc w:val="center"/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度</w:t>
            </w:r>
          </w:p>
        </w:tc>
        <w:tc>
          <w:tcPr>
            <w:tcW w:w="2880" w:type="dxa"/>
            <w:noWrap w:val="0"/>
            <w:vAlign w:val="center"/>
          </w:tcPr>
          <w:p w14:paraId="3FCD94E0">
            <w:pPr>
              <w:widowControl w:val="0"/>
              <w:jc w:val="center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de-DE" w:eastAsia="zh-CN" w:bidi="ar-SA"/>
              </w:rPr>
              <w:t>Set</w:t>
            </w: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de-DE" w:eastAsia="zh-CN" w:bidi="ar-SA"/>
              </w:rPr>
              <w:t>Empty</w:t>
            </w:r>
            <w:r>
              <w:rPr>
                <w:rFonts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de-DE" w:eastAsia="zh-CN" w:bidi="ar-SA"/>
              </w:rPr>
              <w:t>(</w:t>
            </w:r>
            <w:r>
              <w:rPr>
                <w:rFonts w:ascii="Courier New" w:hAnsi="Courier New" w:eastAsia="宋体" w:cs="Courier New"/>
                <w:b/>
                <w:color w:val="000000"/>
                <w:spacing w:val="0"/>
                <w:kern w:val="2"/>
                <w:sz w:val="21"/>
                <w:szCs w:val="21"/>
                <w:lang w:val="de-DE" w:eastAsia="zh-CN" w:bidi="ar-SA"/>
              </w:rPr>
              <w:t>&amp;</w:t>
            </w:r>
            <w:r>
              <w:rPr>
                <w:rFonts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de-DE" w:eastAsia="zh-CN" w:bidi="ar-SA"/>
              </w:rPr>
              <w:t>L)</w:t>
            </w:r>
          </w:p>
        </w:tc>
        <w:tc>
          <w:tcPr>
            <w:tcW w:w="1140" w:type="dxa"/>
            <w:noWrap w:val="0"/>
            <w:vAlign w:val="center"/>
          </w:tcPr>
          <w:p w14:paraId="17B1D3C4">
            <w:pPr>
              <w:widowControl w:val="0"/>
              <w:jc w:val="center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b/>
                <w:i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O</w:t>
            </w: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(1)</w:t>
            </w:r>
          </w:p>
        </w:tc>
        <w:tc>
          <w:tcPr>
            <w:tcW w:w="1805" w:type="dxa"/>
            <w:noWrap w:val="0"/>
            <w:vAlign w:val="center"/>
          </w:tcPr>
          <w:p w14:paraId="604C9F2B">
            <w:pPr>
              <w:widowControl w:val="0"/>
              <w:jc w:val="center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b/>
                <w:i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O</w:t>
            </w: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(1)</w:t>
            </w:r>
          </w:p>
        </w:tc>
        <w:tc>
          <w:tcPr>
            <w:tcW w:w="1990" w:type="dxa"/>
            <w:noWrap w:val="0"/>
            <w:vAlign w:val="center"/>
          </w:tcPr>
          <w:p w14:paraId="71BA73A6">
            <w:pPr>
              <w:widowControl w:val="0"/>
              <w:jc w:val="center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b/>
                <w:i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O</w:t>
            </w: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(1)</w:t>
            </w:r>
          </w:p>
        </w:tc>
      </w:tr>
      <w:tr w14:paraId="169110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426" w:type="dxa"/>
            <w:vMerge w:val="continue"/>
            <w:noWrap w:val="0"/>
            <w:vAlign w:val="top"/>
          </w:tcPr>
          <w:p w14:paraId="40DEC65B">
            <w:pPr>
              <w:widowControl w:val="0"/>
              <w:jc w:val="both"/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880" w:type="dxa"/>
            <w:noWrap w:val="0"/>
            <w:vAlign w:val="center"/>
          </w:tcPr>
          <w:p w14:paraId="7BB04658">
            <w:pPr>
              <w:widowControl w:val="0"/>
              <w:jc w:val="center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Destroy(</w:t>
            </w:r>
            <w:r>
              <w:rPr>
                <w:rFonts w:ascii="Courier New" w:hAnsi="Courier New" w:eastAsia="宋体" w:cs="Courier New"/>
                <w:b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&amp;</w:t>
            </w:r>
            <w:r>
              <w:rPr>
                <w:rFonts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L)</w:t>
            </w:r>
          </w:p>
        </w:tc>
        <w:tc>
          <w:tcPr>
            <w:tcW w:w="1140" w:type="dxa"/>
            <w:noWrap w:val="0"/>
            <w:vAlign w:val="center"/>
          </w:tcPr>
          <w:p w14:paraId="5A1FB38D">
            <w:pPr>
              <w:widowControl w:val="0"/>
              <w:jc w:val="center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b/>
                <w:i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O</w:t>
            </w: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(1)</w:t>
            </w:r>
          </w:p>
        </w:tc>
        <w:tc>
          <w:tcPr>
            <w:tcW w:w="1805" w:type="dxa"/>
            <w:noWrap w:val="0"/>
            <w:vAlign w:val="center"/>
          </w:tcPr>
          <w:p w14:paraId="652DD898">
            <w:pPr>
              <w:widowControl w:val="0"/>
              <w:jc w:val="center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b/>
                <w:i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O</w:t>
            </w: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(n)</w:t>
            </w:r>
          </w:p>
        </w:tc>
        <w:tc>
          <w:tcPr>
            <w:tcW w:w="1990" w:type="dxa"/>
            <w:noWrap w:val="0"/>
            <w:vAlign w:val="center"/>
          </w:tcPr>
          <w:p w14:paraId="38F56E03">
            <w:pPr>
              <w:widowControl w:val="0"/>
              <w:jc w:val="center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b/>
                <w:i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O</w:t>
            </w: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(n)</w:t>
            </w:r>
          </w:p>
        </w:tc>
      </w:tr>
      <w:tr w14:paraId="5532E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426" w:type="dxa"/>
            <w:vMerge w:val="continue"/>
            <w:noWrap w:val="0"/>
            <w:vAlign w:val="top"/>
          </w:tcPr>
          <w:p w14:paraId="722D2E32">
            <w:pPr>
              <w:widowControl w:val="0"/>
              <w:jc w:val="both"/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880" w:type="dxa"/>
            <w:noWrap w:val="0"/>
            <w:vAlign w:val="center"/>
          </w:tcPr>
          <w:p w14:paraId="4A947DE2">
            <w:pPr>
              <w:widowControl w:val="0"/>
              <w:jc w:val="center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Length(L)</w:t>
            </w:r>
          </w:p>
        </w:tc>
        <w:tc>
          <w:tcPr>
            <w:tcW w:w="1140" w:type="dxa"/>
            <w:noWrap w:val="0"/>
            <w:vAlign w:val="center"/>
          </w:tcPr>
          <w:p w14:paraId="0F3F2C04">
            <w:pPr>
              <w:widowControl w:val="0"/>
              <w:jc w:val="center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b/>
                <w:i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O</w:t>
            </w: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(1)</w:t>
            </w:r>
          </w:p>
        </w:tc>
        <w:tc>
          <w:tcPr>
            <w:tcW w:w="1805" w:type="dxa"/>
            <w:noWrap w:val="0"/>
            <w:vAlign w:val="center"/>
          </w:tcPr>
          <w:p w14:paraId="002CF194">
            <w:pPr>
              <w:widowControl w:val="0"/>
              <w:jc w:val="center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b/>
                <w:i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O</w:t>
            </w: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(n)</w:t>
            </w:r>
          </w:p>
        </w:tc>
        <w:tc>
          <w:tcPr>
            <w:tcW w:w="1990" w:type="dxa"/>
            <w:noWrap w:val="0"/>
            <w:vAlign w:val="center"/>
          </w:tcPr>
          <w:p w14:paraId="172DF49F">
            <w:pPr>
              <w:widowControl w:val="0"/>
              <w:jc w:val="center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b/>
                <w:i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O</w:t>
            </w: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(1)</w:t>
            </w:r>
          </w:p>
        </w:tc>
      </w:tr>
      <w:tr w14:paraId="298C57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426" w:type="dxa"/>
            <w:vMerge w:val="continue"/>
            <w:noWrap w:val="0"/>
            <w:vAlign w:val="top"/>
          </w:tcPr>
          <w:p w14:paraId="5639A419">
            <w:pPr>
              <w:widowControl w:val="0"/>
              <w:jc w:val="both"/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880" w:type="dxa"/>
            <w:noWrap w:val="0"/>
            <w:vAlign w:val="center"/>
          </w:tcPr>
          <w:p w14:paraId="4AD862A7">
            <w:pPr>
              <w:widowControl w:val="0"/>
              <w:jc w:val="center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 xml:space="preserve">Get(L, i, </w:t>
            </w:r>
            <w:r>
              <w:rPr>
                <w:rFonts w:ascii="Courier New" w:hAnsi="Courier New" w:eastAsia="宋体" w:cs="Courier New"/>
                <w:b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&amp;</w:t>
            </w:r>
            <w:r>
              <w:rPr>
                <w:rFonts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e)</w:t>
            </w:r>
          </w:p>
        </w:tc>
        <w:tc>
          <w:tcPr>
            <w:tcW w:w="1140" w:type="dxa"/>
            <w:noWrap w:val="0"/>
            <w:vAlign w:val="center"/>
          </w:tcPr>
          <w:p w14:paraId="3CB78239">
            <w:pPr>
              <w:widowControl w:val="0"/>
              <w:jc w:val="center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b/>
                <w:i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O</w:t>
            </w: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(1)</w:t>
            </w:r>
          </w:p>
        </w:tc>
        <w:tc>
          <w:tcPr>
            <w:tcW w:w="1805" w:type="dxa"/>
            <w:noWrap w:val="0"/>
            <w:vAlign w:val="center"/>
          </w:tcPr>
          <w:p w14:paraId="15116358">
            <w:pPr>
              <w:widowControl w:val="0"/>
              <w:jc w:val="center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b/>
                <w:i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O</w:t>
            </w: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(n)</w:t>
            </w:r>
          </w:p>
        </w:tc>
        <w:tc>
          <w:tcPr>
            <w:tcW w:w="1990" w:type="dxa"/>
            <w:noWrap w:val="0"/>
            <w:vAlign w:val="center"/>
          </w:tcPr>
          <w:p w14:paraId="16E06081">
            <w:pPr>
              <w:widowControl w:val="0"/>
              <w:jc w:val="center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b/>
                <w:i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O</w:t>
            </w: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(n)</w:t>
            </w:r>
          </w:p>
        </w:tc>
      </w:tr>
      <w:tr w14:paraId="4A9E2F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426" w:type="dxa"/>
            <w:vMerge w:val="continue"/>
            <w:noWrap w:val="0"/>
            <w:vAlign w:val="top"/>
          </w:tcPr>
          <w:p w14:paraId="5CB7E4B3">
            <w:pPr>
              <w:widowControl w:val="0"/>
              <w:jc w:val="both"/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880" w:type="dxa"/>
            <w:noWrap w:val="0"/>
            <w:vAlign w:val="center"/>
          </w:tcPr>
          <w:p w14:paraId="7FC176C2">
            <w:pPr>
              <w:widowControl w:val="0"/>
              <w:jc w:val="center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Locate(L,e,compare())</w:t>
            </w:r>
          </w:p>
        </w:tc>
        <w:tc>
          <w:tcPr>
            <w:tcW w:w="1140" w:type="dxa"/>
            <w:noWrap w:val="0"/>
            <w:vAlign w:val="center"/>
          </w:tcPr>
          <w:p w14:paraId="60A84D75">
            <w:pPr>
              <w:widowControl w:val="0"/>
              <w:jc w:val="center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b/>
                <w:i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O</w:t>
            </w: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(n)</w:t>
            </w:r>
          </w:p>
        </w:tc>
        <w:tc>
          <w:tcPr>
            <w:tcW w:w="1805" w:type="dxa"/>
            <w:noWrap w:val="0"/>
            <w:vAlign w:val="center"/>
          </w:tcPr>
          <w:p w14:paraId="47CE5A11">
            <w:pPr>
              <w:widowControl w:val="0"/>
              <w:jc w:val="center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b/>
                <w:i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O</w:t>
            </w: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(n)</w:t>
            </w:r>
          </w:p>
        </w:tc>
        <w:tc>
          <w:tcPr>
            <w:tcW w:w="1990" w:type="dxa"/>
            <w:noWrap w:val="0"/>
            <w:vAlign w:val="center"/>
          </w:tcPr>
          <w:p w14:paraId="0E49F3B8">
            <w:pPr>
              <w:widowControl w:val="0"/>
              <w:jc w:val="center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b/>
                <w:i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O</w:t>
            </w: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(n)</w:t>
            </w:r>
          </w:p>
        </w:tc>
      </w:tr>
      <w:tr w14:paraId="1BAB3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426" w:type="dxa"/>
            <w:vMerge w:val="continue"/>
            <w:noWrap w:val="0"/>
            <w:vAlign w:val="top"/>
          </w:tcPr>
          <w:p w14:paraId="38A25D9B">
            <w:pPr>
              <w:widowControl w:val="0"/>
              <w:jc w:val="both"/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880" w:type="dxa"/>
            <w:noWrap w:val="0"/>
            <w:vAlign w:val="center"/>
          </w:tcPr>
          <w:p w14:paraId="1738171F">
            <w:pPr>
              <w:widowControl w:val="0"/>
              <w:jc w:val="center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Insert(</w:t>
            </w:r>
            <w:r>
              <w:rPr>
                <w:rFonts w:ascii="Courier New" w:hAnsi="Courier New" w:eastAsia="宋体" w:cs="Courier New"/>
                <w:b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&amp;</w:t>
            </w:r>
            <w:r>
              <w:rPr>
                <w:rFonts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L, i, e)</w:t>
            </w:r>
          </w:p>
        </w:tc>
        <w:tc>
          <w:tcPr>
            <w:tcW w:w="1140" w:type="dxa"/>
            <w:noWrap w:val="0"/>
            <w:vAlign w:val="center"/>
          </w:tcPr>
          <w:p w14:paraId="0399E605">
            <w:pPr>
              <w:widowControl w:val="0"/>
              <w:jc w:val="center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b/>
                <w:i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O</w:t>
            </w: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(n)</w:t>
            </w:r>
          </w:p>
        </w:tc>
        <w:tc>
          <w:tcPr>
            <w:tcW w:w="1805" w:type="dxa"/>
            <w:noWrap w:val="0"/>
            <w:vAlign w:val="center"/>
          </w:tcPr>
          <w:p w14:paraId="2BC5C522">
            <w:pPr>
              <w:widowControl w:val="0"/>
              <w:jc w:val="center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b/>
                <w:i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O</w:t>
            </w: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(n)</w:t>
            </w:r>
          </w:p>
        </w:tc>
        <w:tc>
          <w:tcPr>
            <w:tcW w:w="1990" w:type="dxa"/>
            <w:noWrap w:val="0"/>
            <w:vAlign w:val="center"/>
          </w:tcPr>
          <w:p w14:paraId="3CF402B8">
            <w:pPr>
              <w:widowControl w:val="0"/>
              <w:jc w:val="center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b/>
                <w:i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O</w:t>
            </w: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(n)</w:t>
            </w:r>
          </w:p>
        </w:tc>
      </w:tr>
      <w:tr w14:paraId="25E78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426" w:type="dxa"/>
            <w:vMerge w:val="continue"/>
            <w:noWrap w:val="0"/>
            <w:vAlign w:val="top"/>
          </w:tcPr>
          <w:p w14:paraId="151322B1">
            <w:pPr>
              <w:widowControl w:val="0"/>
              <w:jc w:val="both"/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880" w:type="dxa"/>
            <w:noWrap w:val="0"/>
            <w:vAlign w:val="center"/>
          </w:tcPr>
          <w:p w14:paraId="49DB961F">
            <w:pPr>
              <w:widowControl w:val="0"/>
              <w:jc w:val="center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Delete(</w:t>
            </w:r>
            <w:r>
              <w:rPr>
                <w:rFonts w:ascii="Courier New" w:hAnsi="Courier New" w:eastAsia="宋体" w:cs="Courier New"/>
                <w:b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&amp;</w:t>
            </w:r>
            <w:r>
              <w:rPr>
                <w:rFonts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L, i,</w:t>
            </w:r>
            <w:r>
              <w:rPr>
                <w:rFonts w:ascii="Courier New" w:hAnsi="Courier New" w:eastAsia="宋体" w:cs="Courier New"/>
                <w:b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 xml:space="preserve"> &amp;</w:t>
            </w:r>
            <w:r>
              <w:rPr>
                <w:rFonts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e)</w:t>
            </w:r>
          </w:p>
        </w:tc>
        <w:tc>
          <w:tcPr>
            <w:tcW w:w="1140" w:type="dxa"/>
            <w:noWrap w:val="0"/>
            <w:vAlign w:val="center"/>
          </w:tcPr>
          <w:p w14:paraId="040BE181">
            <w:pPr>
              <w:widowControl w:val="0"/>
              <w:jc w:val="center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b/>
                <w:i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O</w:t>
            </w: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(n)</w:t>
            </w:r>
          </w:p>
        </w:tc>
        <w:tc>
          <w:tcPr>
            <w:tcW w:w="1805" w:type="dxa"/>
            <w:noWrap w:val="0"/>
            <w:vAlign w:val="center"/>
          </w:tcPr>
          <w:p w14:paraId="262D949E">
            <w:pPr>
              <w:widowControl w:val="0"/>
              <w:jc w:val="center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b/>
                <w:i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O</w:t>
            </w: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(n)</w:t>
            </w:r>
          </w:p>
        </w:tc>
        <w:tc>
          <w:tcPr>
            <w:tcW w:w="1990" w:type="dxa"/>
            <w:noWrap w:val="0"/>
            <w:vAlign w:val="center"/>
          </w:tcPr>
          <w:p w14:paraId="5D466469">
            <w:pPr>
              <w:widowControl w:val="0"/>
              <w:jc w:val="center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b/>
                <w:i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O</w:t>
            </w: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(n)</w:t>
            </w:r>
          </w:p>
        </w:tc>
      </w:tr>
      <w:tr w14:paraId="10E049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426" w:type="dxa"/>
            <w:vMerge w:val="continue"/>
            <w:noWrap w:val="0"/>
            <w:vAlign w:val="top"/>
          </w:tcPr>
          <w:p w14:paraId="62BF0DA1">
            <w:pPr>
              <w:widowControl w:val="0"/>
              <w:jc w:val="both"/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880" w:type="dxa"/>
            <w:noWrap w:val="0"/>
            <w:vAlign w:val="center"/>
          </w:tcPr>
          <w:p w14:paraId="0597FB42">
            <w:pPr>
              <w:widowControl w:val="0"/>
              <w:jc w:val="center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Display</w:t>
            </w:r>
            <w:r>
              <w:rPr>
                <w:rFonts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(L)</w:t>
            </w:r>
          </w:p>
        </w:tc>
        <w:tc>
          <w:tcPr>
            <w:tcW w:w="1140" w:type="dxa"/>
            <w:noWrap w:val="0"/>
            <w:vAlign w:val="center"/>
          </w:tcPr>
          <w:p w14:paraId="60D9E376">
            <w:pPr>
              <w:widowControl w:val="0"/>
              <w:jc w:val="center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b/>
                <w:i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O</w:t>
            </w: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(n)</w:t>
            </w:r>
          </w:p>
        </w:tc>
        <w:tc>
          <w:tcPr>
            <w:tcW w:w="1805" w:type="dxa"/>
            <w:noWrap w:val="0"/>
            <w:vAlign w:val="center"/>
          </w:tcPr>
          <w:p w14:paraId="3C5A2464">
            <w:pPr>
              <w:widowControl w:val="0"/>
              <w:jc w:val="center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b/>
                <w:i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O</w:t>
            </w: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(n)</w:t>
            </w:r>
          </w:p>
        </w:tc>
        <w:tc>
          <w:tcPr>
            <w:tcW w:w="1990" w:type="dxa"/>
            <w:noWrap w:val="0"/>
            <w:vAlign w:val="center"/>
          </w:tcPr>
          <w:p w14:paraId="14B35F71">
            <w:pPr>
              <w:widowControl w:val="0"/>
              <w:jc w:val="center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b/>
                <w:i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O</w:t>
            </w: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(n)</w:t>
            </w:r>
          </w:p>
        </w:tc>
      </w:tr>
      <w:tr w14:paraId="27AB60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5" w:hRule="atLeast"/>
          <w:jc w:val="center"/>
        </w:trPr>
        <w:tc>
          <w:tcPr>
            <w:tcW w:w="426" w:type="dxa"/>
            <w:vMerge w:val="restart"/>
            <w:noWrap w:val="0"/>
            <w:vAlign w:val="center"/>
          </w:tcPr>
          <w:p w14:paraId="2FC7380B">
            <w:pPr>
              <w:widowControl w:val="0"/>
              <w:jc w:val="center"/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优</w:t>
            </w:r>
          </w:p>
          <w:p w14:paraId="2939FC2C">
            <w:pPr>
              <w:widowControl w:val="0"/>
              <w:jc w:val="center"/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缺</w:t>
            </w:r>
          </w:p>
          <w:p w14:paraId="3F667E63">
            <w:pPr>
              <w:widowControl w:val="0"/>
              <w:jc w:val="center"/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点</w:t>
            </w:r>
          </w:p>
          <w:p w14:paraId="4AF2441A">
            <w:pPr>
              <w:widowControl w:val="0"/>
              <w:jc w:val="center"/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分</w:t>
            </w:r>
          </w:p>
          <w:p w14:paraId="6EB9B164">
            <w:pPr>
              <w:widowControl w:val="0"/>
              <w:jc w:val="center"/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析</w:t>
            </w:r>
          </w:p>
        </w:tc>
        <w:tc>
          <w:tcPr>
            <w:tcW w:w="2880" w:type="dxa"/>
            <w:noWrap w:val="0"/>
            <w:vAlign w:val="center"/>
          </w:tcPr>
          <w:p w14:paraId="020DB6F9">
            <w:pPr>
              <w:widowControl w:val="0"/>
              <w:jc w:val="center"/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优 点</w:t>
            </w:r>
          </w:p>
        </w:tc>
        <w:tc>
          <w:tcPr>
            <w:tcW w:w="1140" w:type="dxa"/>
            <w:noWrap w:val="0"/>
            <w:vAlign w:val="center"/>
          </w:tcPr>
          <w:p w14:paraId="0DFE5DD2">
            <w:pPr>
              <w:widowControl w:val="0"/>
              <w:jc w:val="both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可以随机存取</w:t>
            </w:r>
          </w:p>
        </w:tc>
        <w:tc>
          <w:tcPr>
            <w:tcW w:w="1805" w:type="dxa"/>
            <w:noWrap w:val="0"/>
            <w:vAlign w:val="center"/>
          </w:tcPr>
          <w:p w14:paraId="19A19A7B">
            <w:pPr>
              <w:widowControl w:val="0"/>
              <w:jc w:val="both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插入删除时不需要移动元素</w:t>
            </w:r>
          </w:p>
        </w:tc>
        <w:tc>
          <w:tcPr>
            <w:tcW w:w="1990" w:type="dxa"/>
            <w:noWrap w:val="0"/>
            <w:vAlign w:val="center"/>
          </w:tcPr>
          <w:p w14:paraId="2340C3F6">
            <w:pPr>
              <w:widowControl w:val="0"/>
              <w:jc w:val="both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1．对空表不需要额外进行判断处理；</w:t>
            </w:r>
          </w:p>
          <w:p w14:paraId="7B0DF63D">
            <w:pPr>
              <w:widowControl w:val="0"/>
              <w:jc w:val="both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2．求表长度方便</w:t>
            </w:r>
          </w:p>
        </w:tc>
      </w:tr>
      <w:tr w14:paraId="1B14C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8" w:hRule="atLeast"/>
          <w:jc w:val="center"/>
        </w:trPr>
        <w:tc>
          <w:tcPr>
            <w:tcW w:w="426" w:type="dxa"/>
            <w:vMerge w:val="continue"/>
            <w:noWrap w:val="0"/>
            <w:vAlign w:val="top"/>
          </w:tcPr>
          <w:p w14:paraId="011DE791">
            <w:pPr>
              <w:widowControl w:val="0"/>
              <w:jc w:val="both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880" w:type="dxa"/>
            <w:noWrap w:val="0"/>
            <w:vAlign w:val="center"/>
          </w:tcPr>
          <w:p w14:paraId="4B7E4BEC">
            <w:pPr>
              <w:widowControl w:val="0"/>
              <w:jc w:val="center"/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黑体" w:hAnsi="Courier New" w:eastAsia="黑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缺 点</w:t>
            </w:r>
          </w:p>
        </w:tc>
        <w:tc>
          <w:tcPr>
            <w:tcW w:w="1140" w:type="dxa"/>
            <w:noWrap w:val="0"/>
            <w:vAlign w:val="center"/>
          </w:tcPr>
          <w:p w14:paraId="3E685844">
            <w:pPr>
              <w:widowControl w:val="0"/>
              <w:jc w:val="both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插入删除时需要移动元素</w:t>
            </w:r>
          </w:p>
        </w:tc>
        <w:tc>
          <w:tcPr>
            <w:tcW w:w="1805" w:type="dxa"/>
            <w:noWrap w:val="0"/>
            <w:vAlign w:val="center"/>
          </w:tcPr>
          <w:p w14:paraId="1981E1E5">
            <w:pPr>
              <w:widowControl w:val="0"/>
              <w:jc w:val="both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1．对空表需要额外进行判断处理；</w:t>
            </w:r>
          </w:p>
          <w:p w14:paraId="07326FBD">
            <w:pPr>
              <w:widowControl w:val="0"/>
              <w:jc w:val="both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2．求表长不方便</w:t>
            </w:r>
          </w:p>
        </w:tc>
        <w:tc>
          <w:tcPr>
            <w:tcW w:w="1990" w:type="dxa"/>
            <w:noWrap w:val="0"/>
            <w:vAlign w:val="center"/>
          </w:tcPr>
          <w:p w14:paraId="60A3807E">
            <w:pPr>
              <w:widowControl w:val="0"/>
              <w:jc w:val="both"/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color w:val="000000"/>
                <w:spacing w:val="0"/>
                <w:kern w:val="2"/>
                <w:sz w:val="21"/>
                <w:szCs w:val="21"/>
                <w:lang w:val="en-US" w:eastAsia="zh-CN" w:bidi="ar-SA"/>
              </w:rPr>
              <w:t>不能随机存取</w:t>
            </w:r>
          </w:p>
        </w:tc>
      </w:tr>
    </w:tbl>
    <w:p w14:paraId="03E425C2">
      <w:pPr>
        <w:widowControl w:val="0"/>
        <w:spacing w:line="360" w:lineRule="auto"/>
        <w:ind w:firstLine="420"/>
        <w:jc w:val="both"/>
        <w:rPr>
          <w:rFonts w:hint="eastAsia" w:ascii="宋体" w:hAnsi="Courier New" w:eastAsia="宋体" w:cs="Times New Roman"/>
          <w:b/>
          <w:spacing w:val="0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Courier New" w:eastAsia="宋体" w:cs="Times New Roman"/>
          <w:b/>
          <w:spacing w:val="0"/>
          <w:kern w:val="2"/>
          <w:sz w:val="24"/>
          <w:szCs w:val="24"/>
          <w:lang w:val="en-US" w:eastAsia="zh-CN" w:bidi="ar-SA"/>
        </w:rPr>
        <w:t>6．思考与小结</w:t>
      </w:r>
    </w:p>
    <w:p w14:paraId="19EB9FE3">
      <w:pPr>
        <w:widowControl w:val="0"/>
        <w:ind w:firstLine="420"/>
        <w:jc w:val="both"/>
        <w:rPr>
          <w:rFonts w:hint="eastAsia" w:ascii="宋体" w:hAnsi="Courier New" w:eastAsia="宋体" w:cs="Times New Roman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Courier New" w:eastAsia="宋体" w:cs="Times New Roman"/>
          <w:spacing w:val="0"/>
          <w:kern w:val="2"/>
          <w:sz w:val="21"/>
          <w:szCs w:val="21"/>
          <w:lang w:val="en-US" w:eastAsia="zh-CN" w:bidi="ar-SA"/>
        </w:rPr>
        <w:t>（1）无头结点单链表的插入和删除操作的实现，要区分该表是否为空，并编写相应的代码。</w:t>
      </w:r>
    </w:p>
    <w:p w14:paraId="3E630DD8">
      <w:pPr>
        <w:widowControl w:val="0"/>
        <w:ind w:firstLine="420"/>
        <w:jc w:val="both"/>
        <w:rPr>
          <w:rFonts w:hint="eastAsia" w:ascii="宋体" w:hAnsi="Courier New" w:eastAsia="宋体" w:cs="Times New Roman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Courier New" w:eastAsia="宋体" w:cs="Times New Roman"/>
          <w:spacing w:val="0"/>
          <w:kern w:val="2"/>
          <w:sz w:val="21"/>
          <w:szCs w:val="21"/>
          <w:lang w:val="en-US" w:eastAsia="zh-CN" w:bidi="ar-SA"/>
        </w:rPr>
        <w:t>（2）在算法设计时，要注意判断有关参数值的合法性。</w:t>
      </w:r>
    </w:p>
    <w:p w14:paraId="130C4BF3">
      <w:pPr>
        <w:widowControl w:val="0"/>
        <w:ind w:firstLine="420"/>
        <w:jc w:val="both"/>
        <w:rPr>
          <w:rFonts w:hint="eastAsia" w:ascii="宋体" w:hAnsi="Courier New" w:eastAsia="宋体" w:cs="Times New Roman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Courier New" w:eastAsia="宋体" w:cs="Times New Roman"/>
          <w:spacing w:val="0"/>
          <w:kern w:val="2"/>
          <w:sz w:val="21"/>
          <w:szCs w:val="21"/>
          <w:lang w:val="en-US" w:eastAsia="zh-CN" w:bidi="ar-SA"/>
        </w:rPr>
        <w:t>（3）三种存储结构的主函数相同。设计主函数及测试运行时，要考虑测试的完备性。</w:t>
      </w:r>
    </w:p>
    <w:p w14:paraId="7BF29106">
      <w:pPr>
        <w:spacing w:line="360" w:lineRule="auto"/>
        <w:ind w:firstLine="420"/>
        <w:rPr>
          <w:rFonts w:hint="eastAsia" w:ascii="Times New Roman" w:hAnsi="Times New Roman" w:eastAsia="宋体" w:cs="Times New Roman"/>
          <w:b/>
          <w:spacing w:val="2"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pacing w:val="2"/>
          <w:sz w:val="24"/>
          <w:szCs w:val="24"/>
        </w:rPr>
        <w:t>7．预习报告和实验报告</w:t>
      </w:r>
    </w:p>
    <w:p w14:paraId="0786E1E7">
      <w:pPr>
        <w:spacing w:line="278" w:lineRule="auto"/>
        <w:ind w:firstLine="420"/>
        <w:rPr>
          <w:rFonts w:hint="eastAsia" w:ascii="Times New Roman" w:hAnsi="Times New Roman" w:eastAsia="宋体" w:cs="Times New Roman"/>
          <w:spacing w:val="2"/>
          <w:szCs w:val="20"/>
        </w:rPr>
      </w:pPr>
      <w:r>
        <w:rPr>
          <w:rFonts w:hint="eastAsia" w:ascii="Times New Roman" w:hAnsi="Times New Roman" w:eastAsia="宋体" w:cs="Times New Roman"/>
          <w:spacing w:val="2"/>
          <w:szCs w:val="20"/>
        </w:rPr>
        <w:t>（1）预习报告：包括1-4步的初稿。</w:t>
      </w:r>
    </w:p>
    <w:p w14:paraId="5C139CBE">
      <w:pPr>
        <w:spacing w:line="278" w:lineRule="auto"/>
        <w:ind w:firstLine="420"/>
        <w:rPr>
          <w:rFonts w:hint="eastAsia" w:ascii="Times New Roman" w:hAnsi="Times New Roman" w:eastAsia="宋体" w:cs="Times New Roman"/>
          <w:spacing w:val="2"/>
          <w:szCs w:val="20"/>
        </w:rPr>
      </w:pPr>
      <w:r>
        <w:rPr>
          <w:rFonts w:hint="eastAsia" w:ascii="Times New Roman" w:hAnsi="Times New Roman" w:eastAsia="宋体" w:cs="Times New Roman"/>
          <w:spacing w:val="2"/>
          <w:szCs w:val="20"/>
        </w:rPr>
        <w:t>（2）实验报告：在预习报告的基础上，增加在实验中，对算法修改核调试的收获体会，以及思考和小结的内容。</w:t>
      </w:r>
    </w:p>
    <w:p w14:paraId="221FBF6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C"/>
    <w:multiLevelType w:val="multilevel"/>
    <w:tmpl w:val="0000000C"/>
    <w:lvl w:ilvl="0" w:tentative="0">
      <w:start w:val="1"/>
      <w:numFmt w:val="decimal"/>
      <w:lvlText w:val="（%1）"/>
      <w:lvlJc w:val="left"/>
      <w:pPr>
        <w:tabs>
          <w:tab w:val="left" w:pos="1620"/>
        </w:tabs>
        <w:ind w:left="16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740"/>
        </w:tabs>
        <w:ind w:left="17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80"/>
        </w:tabs>
        <w:ind w:left="25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000"/>
        </w:tabs>
        <w:ind w:left="30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420"/>
        </w:tabs>
        <w:ind w:left="34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840"/>
        </w:tabs>
        <w:ind w:left="38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60"/>
        </w:tabs>
        <w:ind w:left="42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80"/>
        </w:tabs>
        <w:ind w:left="4680" w:hanging="420"/>
      </w:pPr>
    </w:lvl>
  </w:abstractNum>
  <w:abstractNum w:abstractNumId="1">
    <w:nsid w:val="0000000D"/>
    <w:multiLevelType w:val="multilevel"/>
    <w:tmpl w:val="0000000D"/>
    <w:lvl w:ilvl="0" w:tentative="0">
      <w:start w:val="1"/>
      <w:numFmt w:val="decimal"/>
      <w:lvlText w:val="（%1）"/>
      <w:lvlJc w:val="left"/>
      <w:pPr>
        <w:tabs>
          <w:tab w:val="left" w:pos="1620"/>
        </w:tabs>
        <w:ind w:left="16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740"/>
        </w:tabs>
        <w:ind w:left="17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80"/>
        </w:tabs>
        <w:ind w:left="25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000"/>
        </w:tabs>
        <w:ind w:left="30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420"/>
        </w:tabs>
        <w:ind w:left="34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840"/>
        </w:tabs>
        <w:ind w:left="38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60"/>
        </w:tabs>
        <w:ind w:left="42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80"/>
        </w:tabs>
        <w:ind w:left="4680" w:hanging="420"/>
      </w:pPr>
    </w:lvl>
  </w:abstractNum>
  <w:abstractNum w:abstractNumId="2">
    <w:nsid w:val="00000012"/>
    <w:multiLevelType w:val="multilevel"/>
    <w:tmpl w:val="00000012"/>
    <w:lvl w:ilvl="0" w:tentative="0">
      <w:start w:val="1"/>
      <w:numFmt w:val="decimal"/>
      <w:lvlText w:val="（%1）"/>
      <w:lvlJc w:val="left"/>
      <w:pPr>
        <w:tabs>
          <w:tab w:val="left" w:pos="1620"/>
        </w:tabs>
        <w:ind w:left="16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740"/>
        </w:tabs>
        <w:ind w:left="17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420"/>
      </w:pPr>
    </w:lvl>
    <w:lvl w:ilvl="3" w:tentative="0">
      <w:start w:val="1"/>
      <w:numFmt w:val="decimal"/>
      <w:lvlText w:val="%4."/>
      <w:lvlJc w:val="left"/>
      <w:pPr>
        <w:tabs>
          <w:tab w:val="left" w:pos="2580"/>
        </w:tabs>
        <w:ind w:left="25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3000"/>
        </w:tabs>
        <w:ind w:left="30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420"/>
        </w:tabs>
        <w:ind w:left="3420" w:hanging="420"/>
      </w:pPr>
    </w:lvl>
    <w:lvl w:ilvl="6" w:tentative="0">
      <w:start w:val="1"/>
      <w:numFmt w:val="decimal"/>
      <w:lvlText w:val="%7."/>
      <w:lvlJc w:val="left"/>
      <w:pPr>
        <w:tabs>
          <w:tab w:val="left" w:pos="3840"/>
        </w:tabs>
        <w:ind w:left="38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260"/>
        </w:tabs>
        <w:ind w:left="42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680"/>
        </w:tabs>
        <w:ind w:left="46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00E96"/>
    <w:rsid w:val="6240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  <w:spacing w:val="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2025-10-20T12:04:00Z</dcterms:created>
  <dc:creator>杨恒熠</dc:creator>
  <cp:lastModifiedBy>杨恒熠</cp:lastModifiedBy>
  <dcterms:modified xsi:type="dcterms:W3CDTF">2025-10-20T12:06:42Z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8DF61326383B4CE5AE8522BAC03B9409_11</vt:lpwstr>
  </property>
  <property fmtid="{D5CDD505-2E9C-101B-9397-08002B2CF9AE}" pid="4" name="KSOTemplateDocerSaveRecord">
    <vt:lpwstr>eyJoZGlkIjoiZjVjNWUzOWE2YTQ1ZWRlZmEzMDVjM2M4NDc5NGU4YWYiLCJ1c2VySWQiOiIxNjM3MjcyNzg3In0=</vt:lpwstr>
  </property>
</Properties>
</file>